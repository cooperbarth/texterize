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center"/>
      </w:pPr>
      <w:r>
        <w:t>Bee Movie Script - Dialogue Transcript</w:t>
        <w:br/>
        <w:br/>
        <w:t>Voila! Finally, the Bee Movie script is here for all you fans of the Jerry Seinfeld animated movie. This puppy is a transcript that was painstakingly transcribed using the screenplay and/or viewin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gs of the movie to get the dialogue. I know, I know, I still need to get the cast names in there and all that jazz, so if you have any corrections, feel free to drop me a line. At least you'll have some Bee Movie quotes (or even a monol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ogue or two) to annoy your coworkers with in the meantime, right?</w:t>
        <w:br/>
        <w:t>And swing on back to Drew's Script-O-Rama afterwards -- because reading is good for your noodle. Better than Farmville, anyway.</w:t>
        <w:br/>
        <w:t>Bee Movie Script</w:t>
        <w:br/>
        <w:br/>
        <w:t xml:space="preserve">  </w:t>
        <w:br/>
        <w:t xml:space="preserve">  </w:t>
        <w:br/>
        <w:t>According to all k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nown laws</w:t>
        <w:br/>
        <w:t>of aviation,</w:t>
        <w:br/>
        <w:br/>
        <w:t xml:space="preserve">  </w:t>
        <w:br/>
        <w:t>there is no way a bee</w:t>
        <w:br/>
        <w:t>should be able to fly.</w:t>
        <w:br/>
        <w:br/>
        <w:t xml:space="preserve">  </w:t>
        <w:br/>
        <w:t>Its wings are too small to get</w:t>
        <w:br/>
        <w:t>its fat little body off the ground.</w:t>
        <w:br/>
        <w:br/>
        <w:t xml:space="preserve">  </w:t>
        <w:br/>
        <w:t>The bee, of course, flies anyway</w:t>
        <w:br/>
        <w:br/>
        <w:t xml:space="preserve">  </w:t>
        <w:br/>
        <w:t>because bees don't care</w:t>
        <w:br/>
        <w:t>what humans think is impossi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ble.</w:t>
        <w:br/>
        <w:br/>
        <w:t xml:space="preserve">  </w:t>
        <w:br/>
        <w:t>Yellow, black. Yellow, black.</w:t>
        <w:br/>
        <w:t>Yellow, black. Yellow, black.</w:t>
        <w:br/>
        <w:br/>
        <w:t xml:space="preserve">  </w:t>
        <w:br/>
        <w:t>Ooh, black and yellow!</w:t>
        <w:br/>
        <w:t>Let's shake it up a little.</w:t>
        <w:br/>
        <w:br/>
        <w:t xml:space="preserve">  </w:t>
        <w:br/>
        <w:t>Barry! Breakfast is ready!</w:t>
        <w:br/>
        <w:br/>
        <w:t xml:space="preserve">  </w:t>
        <w:br/>
        <w:t>Ooming!</w:t>
        <w:br/>
        <w:br/>
        <w:t xml:space="preserve">  </w:t>
        <w:br/>
        <w:t>Hang on a second.</w:t>
        <w:br/>
        <w:br/>
        <w:t xml:space="preserve">  </w:t>
        <w:br/>
        <w:t>Hello?</w:t>
        <w:br/>
        <w:br/>
        <w:t xml:space="preserve">  </w:t>
        <w:br/>
        <w:t>- Barry?</w:t>
        <w:br/>
        <w:t>- Adam?</w:t>
        <w:br/>
        <w:br/>
        <w:t xml:space="preserve">  </w:t>
        <w:br/>
        <w:t>- Oan you b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elieve this is happening?</w:t>
        <w:br/>
        <w:t>- I can't. I'll pick you up.</w:t>
        <w:br/>
        <w:br/>
        <w:t xml:space="preserve">  </w:t>
        <w:br/>
        <w:t>Looking sharp.</w:t>
        <w:br/>
        <w:br/>
        <w:t xml:space="preserve">  </w:t>
        <w:br/>
        <w:t>Use the stairs. Your father</w:t>
        <w:br/>
        <w:t>paid good money for those.</w:t>
        <w:br/>
        <w:br/>
        <w:t xml:space="preserve">  </w:t>
        <w:br/>
        <w:t>Sorry. I'm excited.</w:t>
        <w:br/>
        <w:br/>
        <w:t xml:space="preserve">  </w:t>
        <w:br/>
        <w:t>Here's the graduate.</w:t>
        <w:br/>
        <w:t>We're very proud of you, son.</w:t>
        <w:br/>
        <w:br/>
        <w:t xml:space="preserve">  </w:t>
        <w:br/>
        <w:t>A perfect report car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d, all B's.</w:t>
        <w:br/>
        <w:br/>
        <w:t xml:space="preserve">  </w:t>
        <w:br/>
        <w:t>Very proud.</w:t>
        <w:br/>
        <w:br/>
        <w:t xml:space="preserve">  </w:t>
        <w:br/>
        <w:t>Ma! I got a thing going here.</w:t>
        <w:br/>
        <w:br/>
        <w:t xml:space="preserve">  </w:t>
        <w:br/>
        <w:t>- You got lint on your fuzz.</w:t>
        <w:br/>
        <w:t>- Ow! That's me!</w:t>
        <w:br/>
        <w:br/>
        <w:t xml:space="preserve">  </w:t>
        <w:br/>
        <w:t>- Wave to us! We'll be in row 118,000.</w:t>
        <w:br/>
        <w:t>- Bye!</w:t>
        <w:br/>
        <w:br/>
        <w:t xml:space="preserve">  </w:t>
        <w:br/>
        <w:t>Barry, I told you,</w:t>
        <w:br/>
        <w:t>stop flying in the house!</w:t>
        <w:br/>
        <w:br/>
        <w:t xml:space="preserve">  </w:t>
        <w:br/>
        <w:t>- Hey, Adam.</w:t>
        <w:br/>
        <w:t>- Hey, B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arry.</w:t>
        <w:br/>
        <w:br/>
        <w:t xml:space="preserve">  </w:t>
        <w:br/>
        <w:t>- Is that fuzz gel?</w:t>
        <w:br/>
        <w:t>- A little. Special day, graduation.</w:t>
        <w:br/>
        <w:br/>
        <w:t xml:space="preserve">  </w:t>
        <w:br/>
        <w:t>Never thought I'd make it.</w:t>
        <w:br/>
        <w:br/>
        <w:t xml:space="preserve">  </w:t>
        <w:br/>
        <w:t>Three days grade school,</w:t>
        <w:br/>
        <w:t>three days high school.</w:t>
        <w:br/>
        <w:br/>
        <w:t xml:space="preserve">  </w:t>
        <w:br/>
        <w:t>Those were awkward.</w:t>
        <w:br/>
        <w:br/>
        <w:t xml:space="preserve">  </w:t>
        <w:br/>
        <w:t>Three days college. I'm glad I took</w:t>
        <w:br/>
        <w:t xml:space="preserve">a day and hitchhiked 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around the hive.</w:t>
        <w:br/>
        <w:br/>
        <w:t xml:space="preserve">  </w:t>
        <w:br/>
        <w:t>You did come back different.</w:t>
        <w:br/>
        <w:br/>
        <w:t xml:space="preserve">  </w:t>
        <w:br/>
        <w:t>- Hi, Barry.</w:t>
        <w:br/>
        <w:t>- Artie, growing a mustache? Looks good.</w:t>
        <w:br/>
        <w:br/>
        <w:t xml:space="preserve">  </w:t>
        <w:br/>
        <w:t>- Hear about Frankie?</w:t>
        <w:br/>
        <w:t>- Yeah.</w:t>
        <w:br/>
        <w:br/>
        <w:t xml:space="preserve">  </w:t>
        <w:br/>
        <w:t>- You going to the funeral?</w:t>
        <w:br/>
        <w:t>- No, I'm not going.</w:t>
        <w:br/>
        <w:br/>
        <w:t xml:space="preserve">  </w:t>
        <w:br/>
        <w:t>Everybody knows,</w:t>
        <w:br/>
        <w:t>sting someone, you d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ie.</w:t>
        <w:br/>
        <w:br/>
        <w:t xml:space="preserve">  </w:t>
        <w:br/>
        <w:t>Don't waste it on a squirrel.</w:t>
        <w:br/>
        <w:t>Such a hothead.</w:t>
        <w:br/>
        <w:br/>
        <w:t xml:space="preserve">  </w:t>
        <w:br/>
        <w:t>I guess he could have</w:t>
        <w:br/>
        <w:t>just gotten out of the way.</w:t>
        <w:br/>
        <w:br/>
        <w:t xml:space="preserve">  </w:t>
        <w:br/>
        <w:t>I love this incorporating</w:t>
        <w:br/>
        <w:t>an amusement park into our day.</w:t>
        <w:br/>
        <w:br/>
        <w:t xml:space="preserve">  </w:t>
        <w:br/>
        <w:t>That's why we don't need vacations.</w:t>
        <w:br/>
        <w:br/>
        <w:t xml:space="preserve">  </w:t>
        <w:br/>
        <w:t>Boy, quite a bit of po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mp...</w:t>
        <w:br/>
        <w:t>under the circumstances.</w:t>
        <w:br/>
        <w:br/>
        <w:t xml:space="preserve">  </w:t>
        <w:br/>
        <w:t>- Well, Adam, today we are men.</w:t>
        <w:br/>
        <w:t>- We are!</w:t>
        <w:br/>
        <w:br/>
        <w:t xml:space="preserve">  </w:t>
        <w:br/>
        <w:t>- Bee-men.</w:t>
        <w:br/>
        <w:t>- Amen!</w:t>
        <w:br/>
        <w:br/>
        <w:t xml:space="preserve">  </w:t>
        <w:br/>
        <w:t>Hallelujah!</w:t>
        <w:br/>
        <w:br/>
        <w:t xml:space="preserve">  </w:t>
        <w:br/>
        <w:t>Students, faculty, distinguished bees,</w:t>
        <w:br/>
        <w:br/>
        <w:t xml:space="preserve">  </w:t>
        <w:br/>
        <w:t>please welcome Dean Buzzwell.</w:t>
        <w:br/>
        <w:br/>
        <w:t xml:space="preserve">  </w:t>
        <w:br/>
        <w:t>Welcome, New Hive Oity</w:t>
        <w:br/>
        <w:t>graduating class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of...</w:t>
        <w:br/>
        <w:br/>
        <w:t xml:space="preserve">  </w:t>
        <w:br/>
        <w:t>...9:15.</w:t>
        <w:br/>
        <w:br/>
        <w:t xml:space="preserve">  </w:t>
        <w:br/>
        <w:t>That concludes our ceremonies.</w:t>
        <w:br/>
        <w:br/>
        <w:t xml:space="preserve">  </w:t>
        <w:br/>
        <w:t>And begins your career</w:t>
        <w:br/>
        <w:t>at Honex Industries!</w:t>
        <w:br/>
        <w:br/>
        <w:t xml:space="preserve">  </w:t>
        <w:br/>
        <w:t>Will we pick ourjob today?</w:t>
        <w:br/>
        <w:br/>
        <w:t xml:space="preserve">  </w:t>
        <w:br/>
        <w:t>I heard it's just orientation.</w:t>
        <w:br/>
        <w:br/>
        <w:t xml:space="preserve">  </w:t>
        <w:br/>
        <w:t>Heads up! Here we go.</w:t>
        <w:br/>
        <w:br/>
        <w:t xml:space="preserve">  </w:t>
        <w:br/>
        <w:t>Keep your hands and antennas</w:t>
        <w:br/>
        <w:t>inside t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he tram at all times.</w:t>
        <w:br/>
        <w:br/>
        <w:t xml:space="preserve">  </w:t>
        <w:br/>
        <w:t>- Wonder what it'll be like?</w:t>
        <w:br/>
        <w:t>- A little scary.</w:t>
        <w:br/>
        <w:br/>
        <w:t xml:space="preserve">  </w:t>
        <w:br/>
        <w:t>Welcome to Honex,</w:t>
        <w:br/>
        <w:t>a division of Honesco</w:t>
        <w:br/>
        <w:br/>
        <w:t xml:space="preserve">  </w:t>
        <w:br/>
        <w:t>and a part of the Hexagon Group.</w:t>
        <w:br/>
        <w:br/>
        <w:t xml:space="preserve">  </w:t>
        <w:br/>
        <w:t>This is it!</w:t>
        <w:br/>
        <w:br/>
        <w:t xml:space="preserve">  </w:t>
        <w:br/>
        <w:t>Wow.</w:t>
        <w:br/>
        <w:br/>
        <w:t xml:space="preserve">  </w:t>
        <w:br/>
        <w:t>Wow.</w:t>
        <w:br/>
        <w:br/>
        <w:t xml:space="preserve">  </w:t>
        <w:br/>
        <w:t>We know that you, as a bee,</w:t>
        <w:br/>
        <w:t>have worked your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whole life</w:t>
        <w:br/>
        <w:br/>
        <w:t xml:space="preserve">  </w:t>
        <w:br/>
        <w:t>to get to the point where you</w:t>
        <w:br/>
        <w:t>can work for your whole life.</w:t>
        <w:br/>
        <w:br/>
        <w:t xml:space="preserve">  </w:t>
        <w:br/>
        <w:t>Honey begins when our valiant Pollen</w:t>
        <w:br/>
        <w:t>Jocks bring the nectar to the hive.</w:t>
        <w:br/>
        <w:br/>
        <w:t xml:space="preserve">  </w:t>
        <w:br/>
        <w:t>Our top-secret formula</w:t>
        <w:br/>
        <w:br/>
        <w:t xml:space="preserve">  </w:t>
        <w:br/>
        <w:t>is automatically color-corrected,</w:t>
        <w:br/>
        <w:t>scent-adjusted and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bubble-contoured</w:t>
        <w:br/>
        <w:br/>
        <w:t xml:space="preserve">  </w:t>
        <w:br/>
        <w:t>into this soothing sweet syrup</w:t>
        <w:br/>
        <w:br/>
        <w:t xml:space="preserve">  </w:t>
        <w:br/>
        <w:t>with its distinctive</w:t>
        <w:br/>
        <w:t>golden glow you know as...</w:t>
        <w:br/>
        <w:br/>
        <w:t xml:space="preserve">  </w:t>
        <w:br/>
        <w:t>Honey!</w:t>
        <w:br/>
        <w:br/>
        <w:t xml:space="preserve">  </w:t>
        <w:br/>
        <w:t>- That girl was hot.</w:t>
        <w:br/>
        <w:t>- She's my cousin!</w:t>
        <w:br/>
        <w:br/>
        <w:t xml:space="preserve">  </w:t>
        <w:br/>
        <w:t>- She is?</w:t>
        <w:br/>
        <w:t>- Yes, we're all cousins.</w:t>
        <w:br/>
        <w:br/>
        <w:t xml:space="preserve">  </w:t>
        <w:br/>
        <w:t>- Right. You're right.</w:t>
        <w:br/>
        <w:t>- At Hone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x, we constantly strive</w:t>
        <w:br/>
        <w:br/>
        <w:t xml:space="preserve">  </w:t>
        <w:br/>
        <w:t>to improve every aspect</w:t>
        <w:br/>
        <w:t>of bee existence.</w:t>
        <w:br/>
        <w:br/>
        <w:t xml:space="preserve">  </w:t>
        <w:br/>
        <w:t>These bees are stress-testing</w:t>
        <w:br/>
        <w:t>a new helmet technology.</w:t>
        <w:br/>
        <w:br/>
        <w:t xml:space="preserve">  </w:t>
        <w:br/>
        <w:t>- What do you think he makes?</w:t>
        <w:br/>
        <w:t>- Not enough.</w:t>
        <w:br/>
        <w:br/>
        <w:t xml:space="preserve">  </w:t>
        <w:br/>
        <w:t>Here we have our latest advancement,</w:t>
        <w:br/>
        <w:t>the Krelman.</w:t>
        <w:br/>
        <w:br/>
        <w:t xml:space="preserve">  </w:t>
        <w:br/>
        <w:t>-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What does that do?</w:t>
        <w:br/>
        <w:t>- Oatches that little strand of honey</w:t>
        <w:br/>
        <w:br/>
        <w:t xml:space="preserve">  </w:t>
        <w:br/>
        <w:t>that hangs after you pour it.</w:t>
        <w:br/>
        <w:t>Saves us millions.</w:t>
        <w:br/>
        <w:br/>
        <w:t xml:space="preserve">  </w:t>
        <w:br/>
        <w:t>Oan anyone work on the Krelman?</w:t>
        <w:br/>
        <w:br/>
        <w:t xml:space="preserve">  </w:t>
        <w:br/>
        <w:t>Of course. Most bee jobs are</w:t>
        <w:br/>
        <w:t>small ones. But bees know</w:t>
        <w:br/>
        <w:br/>
        <w:t xml:space="preserve">  </w:t>
        <w:br/>
        <w:t>that every small job,</w:t>
        <w:br/>
        <w:t>if i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t's done well, means a lot.</w:t>
        <w:br/>
        <w:br/>
        <w:t xml:space="preserve">  </w:t>
        <w:br/>
        <w:t>But choose carefully</w:t>
        <w:br/>
        <w:br/>
        <w:t xml:space="preserve">  </w:t>
        <w:br/>
        <w:t>because you'll stay in the job</w:t>
        <w:br/>
        <w:t>you pick for the rest of your life.</w:t>
        <w:br/>
        <w:br/>
        <w:t xml:space="preserve">  </w:t>
        <w:br/>
        <w:t>The same job the rest of your life?</w:t>
        <w:br/>
        <w:t>I didn't know that.</w:t>
        <w:br/>
        <w:br/>
        <w:t xml:space="preserve">  </w:t>
        <w:br/>
        <w:t>What's the difference?</w:t>
        <w:br/>
        <w:br/>
        <w:t xml:space="preserve">  </w:t>
        <w:br/>
        <w:t>You'll be happy to kn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ow that bees,</w:t>
        <w:br/>
        <w:t>as a species, haven't had one day off</w:t>
        <w:br/>
        <w:br/>
        <w:t xml:space="preserve">  </w:t>
        <w:br/>
        <w:t>in 27 million years.</w:t>
        <w:br/>
        <w:br/>
        <w:t xml:space="preserve">  </w:t>
        <w:br/>
        <w:t>So you'll just work us to death?</w:t>
        <w:br/>
        <w:br/>
        <w:t xml:space="preserve">  </w:t>
        <w:br/>
        <w:t>We'll sure try.</w:t>
        <w:br/>
        <w:br/>
        <w:t xml:space="preserve">  </w:t>
        <w:br/>
        <w:t>Wow! That blew my mind!</w:t>
        <w:br/>
        <w:br/>
        <w:t xml:space="preserve">  </w:t>
        <w:br/>
        <w:t>"What's the difference?"</w:t>
        <w:br/>
        <w:t>How can you say that?</w:t>
        <w:br/>
        <w:br/>
        <w:t xml:space="preserve">  </w:t>
        <w:br/>
        <w:t>One job forever?</w:t>
        <w:br/>
        <w:t>Th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at's an insane choice to have to make.</w:t>
        <w:br/>
        <w:br/>
        <w:t xml:space="preserve">  </w:t>
        <w:br/>
        <w:t>I'm relieved. Now we only have</w:t>
        <w:br/>
        <w:t>to make one decision in life.</w:t>
        <w:br/>
        <w:br/>
        <w:t xml:space="preserve">  </w:t>
        <w:br/>
        <w:t>But, Adam, how could they</w:t>
        <w:br/>
        <w:t>never have told us that?</w:t>
        <w:br/>
        <w:br/>
        <w:t xml:space="preserve">  </w:t>
        <w:br/>
        <w:t>Why would you question anything?</w:t>
        <w:br/>
        <w:t>We're bees.</w:t>
        <w:br/>
        <w:br/>
        <w:t xml:space="preserve">  </w:t>
        <w:br/>
        <w:t>We're the most perfectly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br/>
        <w:t>functioning society on Earth.</w:t>
        <w:br/>
        <w:br/>
        <w:t xml:space="preserve">  </w:t>
        <w:br/>
        <w:t>You ever think maybe things</w:t>
        <w:br/>
        <w:t>work a little too well here?</w:t>
        <w:br/>
        <w:br/>
        <w:t xml:space="preserve">  </w:t>
        <w:br/>
        <w:t>Like what? Give me one example.</w:t>
        <w:br/>
        <w:br/>
        <w:t xml:space="preserve">  </w:t>
        <w:br/>
        <w:t>I don't know. But you know</w:t>
        <w:br/>
        <w:t>what I'm talking about.</w:t>
        <w:br/>
        <w:br/>
        <w:t xml:space="preserve">  </w:t>
        <w:br/>
        <w:t>Please clear the gate.</w:t>
        <w:br/>
        <w:t>Royal Nectar Force on appr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oach.</w:t>
        <w:br/>
        <w:br/>
        <w:t xml:space="preserve">  </w:t>
        <w:br/>
        <w:t>Wait a second. Oheck it out.</w:t>
        <w:br/>
        <w:br/>
        <w:t xml:space="preserve">  </w:t>
        <w:br/>
        <w:t>- Hey, those are Pollen Jocks!</w:t>
        <w:br/>
        <w:t>- Wow.</w:t>
        <w:br/>
        <w:br/>
        <w:t xml:space="preserve">  </w:t>
        <w:br/>
        <w:t>I've never seen them this close.</w:t>
        <w:br/>
        <w:br/>
        <w:t xml:space="preserve">  </w:t>
        <w:br/>
        <w:t>They know what it's like</w:t>
        <w:br/>
        <w:t>outside the hive.</w:t>
        <w:br/>
        <w:br/>
        <w:t xml:space="preserve">  </w:t>
        <w:br/>
        <w:t>Yeah, but some don't come back.</w:t>
        <w:br/>
        <w:br/>
        <w:t xml:space="preserve">  </w:t>
        <w:br/>
        <w:t>- Hey, Jocks!</w:t>
        <w:br/>
        <w:t>- Hi, Jocks!</w:t>
        <w:br/>
        <w:br/>
        <w:t xml:space="preserve">  </w:t>
        <w:br/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You guys did great!</w:t>
        <w:br/>
        <w:br/>
        <w:t xml:space="preserve">  </w:t>
        <w:br/>
        <w:t>You're monsters!</w:t>
        <w:br/>
        <w:t>You're sky freaks! I love it! I love it!</w:t>
        <w:br/>
        <w:br/>
        <w:t xml:space="preserve">  </w:t>
        <w:br/>
        <w:t>- I wonder where they were.</w:t>
        <w:br/>
        <w:t>- I don't know.</w:t>
        <w:br/>
        <w:br/>
        <w:t xml:space="preserve">  </w:t>
        <w:br/>
        <w:t>Their day's not planned.</w:t>
        <w:br/>
        <w:br/>
        <w:t xml:space="preserve">  </w:t>
        <w:br/>
        <w:t>Outside the hive, flying who knows</w:t>
        <w:br/>
        <w:t>where, doing who knows what.</w:t>
        <w:br/>
        <w:br/>
        <w:t xml:space="preserve">  </w:t>
        <w:br/>
        <w:t>You c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an'tjust decide to be a Pollen</w:t>
        <w:br/>
        <w:t>Jock. You have to be bred for that.</w:t>
        <w:br/>
        <w:br/>
        <w:t xml:space="preserve">  </w:t>
        <w:br/>
        <w:t>Right.</w:t>
        <w:br/>
        <w:br/>
        <w:t xml:space="preserve">  </w:t>
        <w:br/>
        <w:t>Look. That's more pollen</w:t>
        <w:br/>
        <w:t>than you and I will see in a lifetime.</w:t>
        <w:br/>
        <w:br/>
        <w:t xml:space="preserve">  </w:t>
        <w:br/>
        <w:t>It's just a status symbol.</w:t>
        <w:br/>
        <w:t>Bees make too much of it.</w:t>
        <w:br/>
        <w:br/>
        <w:t xml:space="preserve">  </w:t>
        <w:br/>
        <w:t>Perhaps. Unless you're wearin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g it</w:t>
        <w:br/>
        <w:t>and the ladies see you wearing it.</w:t>
        <w:br/>
        <w:br/>
        <w:t xml:space="preserve">  </w:t>
        <w:br/>
        <w:t>Those ladies?</w:t>
        <w:br/>
        <w:t>Aren't they our cousins too?</w:t>
        <w:br/>
        <w:br/>
        <w:t xml:space="preserve">  </w:t>
        <w:br/>
        <w:t>Distant. Distant.</w:t>
        <w:br/>
        <w:br/>
        <w:t xml:space="preserve">  </w:t>
        <w:br/>
        <w:t>Look at these two.</w:t>
        <w:br/>
        <w:br/>
        <w:t xml:space="preserve">  </w:t>
        <w:br/>
        <w:t>- Oouple of Hive Harrys.</w:t>
        <w:br/>
        <w:t>- Let's have fun with them.</w:t>
        <w:br/>
        <w:br/>
        <w:t xml:space="preserve">  </w:t>
        <w:br/>
        <w:t>It must be dangerous</w:t>
        <w:br/>
        <w:t>being a Pollen Jock.</w:t>
        <w:br/>
        <w:br/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 </w:t>
        <w:br/>
        <w:t>Yeah. Once a bear pinned me</w:t>
        <w:br/>
        <w:t>against a mushroom!</w:t>
        <w:br/>
        <w:br/>
        <w:t xml:space="preserve">  </w:t>
        <w:br/>
        <w:t>He had a paw on my throat,</w:t>
        <w:br/>
        <w:t>and with the other, he was slapping me!</w:t>
        <w:br/>
        <w:br/>
        <w:t xml:space="preserve">  </w:t>
        <w:br/>
        <w:t>- Oh, my!</w:t>
        <w:br/>
        <w:t>- I never thought I'd knock him out.</w:t>
        <w:br/>
        <w:br/>
        <w:t xml:space="preserve">  </w:t>
        <w:br/>
        <w:t>What were you doing during this?</w:t>
        <w:br/>
        <w:br/>
        <w:t xml:space="preserve">  </w:t>
        <w:br/>
        <w:t>Trying to alert the au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thorities.</w:t>
        <w:br/>
        <w:br/>
        <w:t xml:space="preserve">  </w:t>
        <w:br/>
        <w:t>I can autograph that.</w:t>
        <w:br/>
        <w:br/>
        <w:t xml:space="preserve">  </w:t>
        <w:br/>
        <w:t>A little gusty out there today,</w:t>
        <w:br/>
        <w:t>wasn't it, comrades?</w:t>
        <w:br/>
        <w:br/>
        <w:t xml:space="preserve">  </w:t>
        <w:br/>
        <w:t>Yeah. Gusty.</w:t>
        <w:br/>
        <w:br/>
        <w:t xml:space="preserve">  </w:t>
        <w:br/>
        <w:t>We're hitting a sunflower patch</w:t>
        <w:br/>
        <w:t>six miles from here tomorrow.</w:t>
        <w:br/>
        <w:br/>
        <w:t xml:space="preserve">  </w:t>
        <w:br/>
        <w:t>- Six miles, huh?</w:t>
        <w:br/>
        <w:t>- Barry!</w:t>
        <w:br/>
        <w:br/>
        <w:t xml:space="preserve">  </w:t>
        <w:br/>
        <w:t>A puddle jump for us,</w:t>
        <w:br/>
        <w:t>bu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t maybe you're not up for it.</w:t>
        <w:br/>
        <w:br/>
        <w:t xml:space="preserve">  </w:t>
        <w:br/>
        <w:t>- Maybe I am.</w:t>
        <w:br/>
        <w:t>- You are not!</w:t>
        <w:br/>
        <w:br/>
        <w:t xml:space="preserve">  </w:t>
        <w:br/>
        <w:t>We're going 0900 at J-Gate.</w:t>
        <w:br/>
        <w:br/>
        <w:t xml:space="preserve">  </w:t>
        <w:br/>
        <w:t>What do you think, buzzy-boy?</w:t>
        <w:br/>
        <w:t>Are you bee enough?</w:t>
        <w:br/>
        <w:br/>
        <w:t xml:space="preserve">  </w:t>
        <w:br/>
        <w:t>I might be. It all depends</w:t>
        <w:br/>
        <w:t>on what 0900 means.</w:t>
        <w:br/>
        <w:br/>
        <w:t xml:space="preserve">  </w:t>
        <w:br/>
        <w:t>Hey, Honex!</w:t>
        <w:br/>
        <w:br/>
        <w:t xml:space="preserve">  </w:t>
        <w:br/>
        <w:t>Dad, you surpris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ed me.</w:t>
        <w:br/>
        <w:br/>
        <w:t xml:space="preserve">  </w:t>
        <w:br/>
        <w:t>You decide what you're interested in?</w:t>
        <w:br/>
        <w:br/>
        <w:t xml:space="preserve">  </w:t>
        <w:br/>
        <w:t>- Well, there's a lot of choices.</w:t>
        <w:br/>
        <w:t>- But you only get one.</w:t>
        <w:br/>
        <w:br/>
        <w:t xml:space="preserve">  </w:t>
        <w:br/>
        <w:t>Do you ever get bored</w:t>
        <w:br/>
        <w:t>doing the same job every day?</w:t>
        <w:br/>
        <w:br/>
        <w:t xml:space="preserve">  </w:t>
        <w:br/>
        <w:t>Son, let me tell you about stirring.</w:t>
        <w:br/>
        <w:br/>
        <w:t xml:space="preserve">  </w:t>
        <w:br/>
        <w:t>You grab that stick, and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you just</w:t>
        <w:br/>
        <w:t>move it around, and you stir it around.</w:t>
        <w:br/>
        <w:br/>
        <w:t xml:space="preserve">  </w:t>
        <w:br/>
        <w:t>You get yourself into a rhythm.</w:t>
        <w:br/>
        <w:t>It's a beautiful thing.</w:t>
        <w:br/>
        <w:br/>
        <w:t xml:space="preserve">  </w:t>
        <w:br/>
        <w:t>You know, Dad,</w:t>
        <w:br/>
        <w:t>the more I think about it,</w:t>
        <w:br/>
        <w:br/>
        <w:t xml:space="preserve">  </w:t>
        <w:br/>
        <w:t>maybe the honey field</w:t>
        <w:br/>
        <w:t>just isn't right for me.</w:t>
        <w:br/>
        <w:br/>
        <w:t xml:space="preserve">  </w:t>
        <w:br/>
        <w:t>You were thinking of what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,</w:t>
        <w:br/>
        <w:t>making balloon animals?</w:t>
        <w:br/>
        <w:br/>
        <w:t xml:space="preserve">  </w:t>
        <w:br/>
        <w:t>That's a bad job</w:t>
        <w:br/>
        <w:t>for a guy with a stinger.</w:t>
        <w:br/>
        <w:br/>
        <w:t xml:space="preserve">  </w:t>
        <w:br/>
        <w:t>Janet, your son's not sure</w:t>
        <w:br/>
        <w:t>he wants to go into honey!</w:t>
        <w:br/>
        <w:br/>
        <w:t xml:space="preserve">  </w:t>
        <w:br/>
        <w:t>- Barry, you are so funny sometimes.</w:t>
        <w:br/>
        <w:t>- I'm not trying to be funny.</w:t>
        <w:br/>
        <w:br/>
        <w:t xml:space="preserve">  </w:t>
        <w:br/>
        <w:t>You're not funny! You're going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br/>
        <w:t>into honey. Our son, the stirrer!</w:t>
        <w:br/>
        <w:br/>
        <w:t xml:space="preserve">  </w:t>
        <w:br/>
        <w:t>- You're gonna be a stirrer?</w:t>
        <w:br/>
        <w:t>- No one's listening to me!</w:t>
        <w:br/>
        <w:br/>
        <w:t xml:space="preserve">  </w:t>
        <w:br/>
        <w:t>Wait till you see the sticks I have.</w:t>
        <w:br/>
        <w:br/>
        <w:t xml:space="preserve">  </w:t>
        <w:br/>
        <w:t>I could say anything right now.</w:t>
        <w:br/>
        <w:t>I'm gonna get an ant tattoo!</w:t>
        <w:br/>
        <w:br/>
        <w:t xml:space="preserve">  </w:t>
        <w:br/>
        <w:t>Let's open some honey and cele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brate!</w:t>
        <w:br/>
        <w:br/>
        <w:t xml:space="preserve">  </w:t>
        <w:br/>
        <w:t>Maybe I'll pierce my thorax.</w:t>
        <w:br/>
        <w:t>Shave my antennae.</w:t>
        <w:br/>
        <w:br/>
        <w:t xml:space="preserve">  </w:t>
        <w:br/>
        <w:t>Shack up with a grasshopper. Get</w:t>
        <w:br/>
        <w:t>a gold tooth and call everybody "dawg"!</w:t>
        <w:br/>
        <w:br/>
        <w:t xml:space="preserve">  </w:t>
        <w:br/>
        <w:t>I'm so proud.</w:t>
        <w:br/>
        <w:br/>
        <w:t xml:space="preserve">  </w:t>
        <w:br/>
        <w:t>- We're starting work today!</w:t>
        <w:br/>
        <w:t>- Today's the day.</w:t>
        <w:br/>
        <w:br/>
        <w:t xml:space="preserve">  </w:t>
        <w:br/>
        <w:t>Oome on! All the good jobs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br/>
        <w:t>will be gone.</w:t>
        <w:br/>
        <w:br/>
        <w:t xml:space="preserve">  </w:t>
        <w:br/>
        <w:t>Yeah, right.</w:t>
        <w:br/>
        <w:br/>
        <w:t xml:space="preserve">  </w:t>
        <w:br/>
        <w:t>Pollen counting, stunt bee, pouring,</w:t>
        <w:br/>
        <w:t>stirrer, front desk, hair removal...</w:t>
        <w:br/>
        <w:br/>
        <w:t xml:space="preserve">  </w:t>
        <w:br/>
        <w:t>- Is it still available?</w:t>
        <w:br/>
        <w:t>- Hang on. Two left!</w:t>
        <w:br/>
        <w:br/>
        <w:t xml:space="preserve">  </w:t>
        <w:br/>
        <w:t>One of them's yours! Oongratulations!</w:t>
        <w:br/>
        <w:t>Step to the side.</w:t>
        <w:br/>
        <w:br/>
        <w:t xml:space="preserve">  </w:t>
        <w:br/>
        <w:t>- What'd you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get?</w:t>
        <w:br/>
        <w:t>- Picking crud out. Stellar!</w:t>
        <w:br/>
        <w:br/>
        <w:t xml:space="preserve">  </w:t>
        <w:br/>
        <w:t>Wow!</w:t>
        <w:br/>
        <w:br/>
        <w:t xml:space="preserve">  </w:t>
        <w:br/>
        <w:t>Oouple of newbies?</w:t>
        <w:br/>
        <w:br/>
        <w:t xml:space="preserve">  </w:t>
        <w:br/>
        <w:t>Yes, sir! Our first day! We are ready!</w:t>
        <w:br/>
        <w:br/>
        <w:t xml:space="preserve">  </w:t>
        <w:br/>
        <w:t>Make your choice.</w:t>
        <w:br/>
        <w:br/>
        <w:t xml:space="preserve">  </w:t>
        <w:br/>
        <w:t>- You want to go first?</w:t>
        <w:br/>
        <w:t>- No, you go.</w:t>
        <w:br/>
        <w:br/>
        <w:t xml:space="preserve">  </w:t>
        <w:br/>
        <w:t>Oh, my. What's available?</w:t>
        <w:br/>
        <w:br/>
        <w:t xml:space="preserve">  </w:t>
        <w:br/>
        <w:t>Restroom attendant's open,</w:t>
        <w:br/>
        <w:t>n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ot for the reason you think.</w:t>
        <w:br/>
        <w:br/>
        <w:t xml:space="preserve">  </w:t>
        <w:br/>
        <w:t>- Any chance of getting the Krelman?</w:t>
        <w:br/>
        <w:t>- Sure, you're on.</w:t>
        <w:br/>
        <w:br/>
        <w:t xml:space="preserve">  </w:t>
        <w:br/>
        <w:t>I'm sorry, the Krelman just closed out.</w:t>
        <w:br/>
        <w:br/>
        <w:t xml:space="preserve">  </w:t>
        <w:br/>
        <w:t>Wax monkey's always open.</w:t>
        <w:br/>
        <w:br/>
        <w:t xml:space="preserve">  </w:t>
        <w:br/>
        <w:t>The Krelman opened up again.</w:t>
        <w:br/>
        <w:br/>
        <w:t xml:space="preserve">  </w:t>
        <w:br/>
        <w:t>What happened?</w:t>
        <w:br/>
        <w:br/>
        <w:t xml:space="preserve">  </w:t>
        <w:br/>
        <w:t>A bee died. Makes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an opening. See?</w:t>
        <w:br/>
        <w:t>He's dead. Another dead one.</w:t>
        <w:br/>
        <w:br/>
        <w:t xml:space="preserve">  </w:t>
        <w:br/>
        <w:t>Deady. Deadified. Two more dead.</w:t>
        <w:br/>
        <w:br/>
        <w:t xml:space="preserve">  </w:t>
        <w:br/>
        <w:t>Dead from the neck up.</w:t>
        <w:br/>
        <w:t>Dead from the neck down. That's life!</w:t>
        <w:br/>
        <w:br/>
        <w:t xml:space="preserve">  </w:t>
        <w:br/>
        <w:t>Oh, this is so hard!</w:t>
        <w:br/>
        <w:br/>
        <w:t xml:space="preserve">  </w:t>
        <w:br/>
        <w:t>Heating, cooling,</w:t>
        <w:br/>
        <w:t>stunt bee, pourer, stirrer,</w:t>
        <w:br/>
        <w:br/>
        <w:t xml:space="preserve">  </w:t>
        <w:br/>
        <w:t>humming,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inspector number seven,</w:t>
        <w:br/>
        <w:t>lint coordinator, stripe supervisor,</w:t>
        <w:br/>
        <w:br/>
        <w:t xml:space="preserve">  </w:t>
        <w:br/>
        <w:t>mite wrangler. Barry, what</w:t>
        <w:br/>
        <w:t>do you think I should... Barry?</w:t>
        <w:br/>
        <w:br/>
        <w:t xml:space="preserve">  </w:t>
        <w:br/>
        <w:t>Barry!</w:t>
        <w:br/>
        <w:br/>
        <w:t xml:space="preserve">  </w:t>
        <w:br/>
        <w:t>All right, we've got the sunflower patch</w:t>
        <w:br/>
        <w:t>in quadrant nine...</w:t>
        <w:br/>
        <w:br/>
        <w:t xml:space="preserve">  </w:t>
        <w:br/>
        <w:t>What happened to you?</w:t>
        <w:br/>
        <w:t>Where are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you?</w:t>
        <w:br/>
        <w:br/>
        <w:t xml:space="preserve">  </w:t>
        <w:br/>
        <w:t>- I'm going out.</w:t>
        <w:br/>
        <w:t>- Out? Out where?</w:t>
        <w:br/>
        <w:br/>
        <w:t xml:space="preserve">  </w:t>
        <w:br/>
        <w:t>- Out there.</w:t>
        <w:br/>
        <w:t>- Oh, no!</w:t>
        <w:br/>
        <w:br/>
        <w:t xml:space="preserve">  </w:t>
        <w:br/>
        <w:t>I have to, before I go</w:t>
        <w:br/>
        <w:t>to work for the rest of my life.</w:t>
        <w:br/>
        <w:br/>
        <w:t xml:space="preserve">  </w:t>
        <w:br/>
        <w:t>You're gonna die! You're crazy! Hello?</w:t>
        <w:br/>
        <w:br/>
        <w:t xml:space="preserve">  </w:t>
        <w:br/>
        <w:t>Another call coming in.</w:t>
        <w:br/>
        <w:br/>
        <w:t xml:space="preserve">  </w:t>
        <w:br/>
        <w:t>If anyone's feeling brave,</w:t>
        <w:br/>
        <w:t>th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ere's a Korean deli on 83rd</w:t>
        <w:br/>
        <w:br/>
        <w:t xml:space="preserve">  </w:t>
        <w:br/>
        <w:t>that gets their roses today.</w:t>
        <w:br/>
        <w:br/>
        <w:t xml:space="preserve">  </w:t>
        <w:br/>
        <w:t>Hey, guys.</w:t>
        <w:br/>
        <w:br/>
        <w:t xml:space="preserve">  </w:t>
        <w:br/>
        <w:t>- Look at that.</w:t>
        <w:br/>
        <w:t>- Isn't that the kid we saw yesterday?</w:t>
        <w:br/>
        <w:br/>
        <w:t xml:space="preserve">  </w:t>
        <w:br/>
        <w:t>Hold it, son, flight deck's restricted.</w:t>
        <w:br/>
        <w:br/>
        <w:t xml:space="preserve">  </w:t>
        <w:br/>
        <w:t>It's OK, Lou. We're gonna take him up.</w:t>
        <w:br/>
        <w:br/>
        <w:t xml:space="preserve">  </w:t>
        <w:br/>
        <w:t>Really? Fe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eling lucky, are you?</w:t>
        <w:br/>
        <w:br/>
        <w:t xml:space="preserve">  </w:t>
        <w:br/>
        <w:t>Sign here, here. Just initial that.</w:t>
        <w:br/>
        <w:br/>
        <w:t xml:space="preserve">  </w:t>
        <w:br/>
        <w:t>- Thank you.</w:t>
        <w:br/>
        <w:t>- OK.</w:t>
        <w:br/>
        <w:br/>
        <w:t xml:space="preserve">  </w:t>
        <w:br/>
        <w:t>You got a rain advisory today,</w:t>
        <w:br/>
        <w:br/>
        <w:t xml:space="preserve">  </w:t>
        <w:br/>
        <w:t>and as you all know,</w:t>
        <w:br/>
        <w:t>bees cannot fly in rain.</w:t>
        <w:br/>
        <w:br/>
        <w:t xml:space="preserve">  </w:t>
        <w:br/>
        <w:t>So be careful. As always,</w:t>
        <w:br/>
        <w:t>watch your brooms,</w:t>
        <w:br/>
        <w:br/>
        <w:t xml:space="preserve">  </w:t>
        <w:br/>
        <w:t>hockey sticks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, dogs,</w:t>
        <w:br/>
        <w:t>birds, bears and bats.</w:t>
        <w:br/>
        <w:br/>
        <w:t xml:space="preserve">  </w:t>
        <w:br/>
        <w:t>Also, I got a couple of reports</w:t>
        <w:br/>
        <w:t>of root beer being poured on us.</w:t>
        <w:br/>
        <w:br/>
        <w:t xml:space="preserve">  </w:t>
        <w:br/>
        <w:t>Murphy's in a home because of it,</w:t>
        <w:br/>
        <w:t>babbling like a cicada!</w:t>
        <w:br/>
        <w:br/>
        <w:t xml:space="preserve">  </w:t>
        <w:br/>
        <w:t>- That's awful.</w:t>
        <w:br/>
        <w:t>- And a reminder for you rookies,</w:t>
        <w:br/>
        <w:br/>
        <w:t xml:space="preserve">  </w:t>
        <w:br/>
        <w:t>bee law number o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ne,</w:t>
        <w:br/>
        <w:t>absolutely no talking to humans!</w:t>
        <w:br/>
        <w:br/>
        <w:t xml:space="preserve">  </w:t>
        <w:br/>
        <w:t>All right, launch positions!</w:t>
        <w:br/>
        <w:br/>
        <w:t xml:space="preserve">  </w:t>
        <w:br/>
        <w:t>Buzz, buzz, buzz, buzz! Buzz, buzz,</w:t>
        <w:br/>
        <w:t>buzz, buzz! Buzz, buzz, buzz, buzz!</w:t>
        <w:br/>
        <w:br/>
        <w:t xml:space="preserve">  </w:t>
        <w:br/>
        <w:t>Black and yellow!</w:t>
        <w:br/>
        <w:br/>
        <w:t xml:space="preserve">  </w:t>
        <w:br/>
        <w:t>Hello!</w:t>
        <w:br/>
        <w:br/>
        <w:t xml:space="preserve">  </w:t>
        <w:br/>
        <w:t>You ready for this, hot shot?</w:t>
        <w:br/>
        <w:br/>
        <w:t xml:space="preserve">  </w:t>
        <w:br/>
        <w:t>Yeah. Yeah, bring i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t on.</w:t>
        <w:br/>
        <w:br/>
        <w:t xml:space="preserve">  </w:t>
        <w:br/>
        <w:t>Wind, check.</w:t>
        <w:br/>
        <w:br/>
        <w:t xml:space="preserve">  </w:t>
        <w:br/>
        <w:t>- Antennae, check.</w:t>
        <w:br/>
        <w:t>- Nectar pack, check.</w:t>
        <w:br/>
        <w:br/>
        <w:t xml:space="preserve">  </w:t>
        <w:br/>
        <w:t>- Wings, check.</w:t>
        <w:br/>
        <w:t>- Stinger, check.</w:t>
        <w:br/>
        <w:br/>
        <w:t xml:space="preserve">  </w:t>
        <w:br/>
        <w:t>Scared out of my shorts, check.</w:t>
        <w:br/>
        <w:br/>
        <w:t xml:space="preserve">  </w:t>
        <w:br/>
        <w:t>OK, ladies,</w:t>
        <w:br/>
        <w:br/>
        <w:t xml:space="preserve">  </w:t>
        <w:br/>
        <w:t>let's move it out!</w:t>
        <w:br/>
        <w:br/>
        <w:t xml:space="preserve">  </w:t>
        <w:br/>
        <w:t>Pound those petunias,</w:t>
        <w:br/>
        <w:t>you striped stem-suckers!</w:t>
        <w:br/>
        <w:br/>
        <w:t xml:space="preserve">  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br/>
        <w:t>All of you, drain those flowers!</w:t>
        <w:br/>
        <w:br/>
        <w:t xml:space="preserve">  </w:t>
        <w:br/>
        <w:t>Wow! I'm out!</w:t>
        <w:br/>
        <w:br/>
        <w:t xml:space="preserve">  </w:t>
        <w:br/>
        <w:t>I can't believe I'm out!</w:t>
        <w:br/>
        <w:br/>
        <w:t xml:space="preserve">  </w:t>
        <w:br/>
        <w:t>So blue.</w:t>
        <w:br/>
        <w:br/>
        <w:t xml:space="preserve">  </w:t>
        <w:br/>
        <w:t>I feel so fast and free!</w:t>
        <w:br/>
        <w:br/>
        <w:t xml:space="preserve">  </w:t>
        <w:br/>
        <w:t>Box kite!</w:t>
        <w:br/>
        <w:br/>
        <w:t xml:space="preserve">  </w:t>
        <w:br/>
        <w:t>Wow!</w:t>
        <w:br/>
        <w:br/>
        <w:t xml:space="preserve">  </w:t>
        <w:br/>
        <w:t>Flowers!</w:t>
        <w:br/>
        <w:br/>
        <w:t xml:space="preserve">  </w:t>
        <w:br/>
        <w:t>This is Blue Leader.</w:t>
        <w:br/>
        <w:t>We have roses visual.</w:t>
        <w:br/>
        <w:br/>
        <w:t xml:space="preserve">  </w:t>
        <w:br/>
        <w:t>Bring it around 30 degrees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and hold.</w:t>
        <w:br/>
        <w:br/>
        <w:t xml:space="preserve">  </w:t>
        <w:br/>
        <w:t>Roses!</w:t>
        <w:br/>
        <w:br/>
        <w:t xml:space="preserve">  </w:t>
        <w:br/>
        <w:t>30 degrees, roger. Bringing it around.</w:t>
        <w:br/>
        <w:br/>
        <w:t xml:space="preserve">  </w:t>
        <w:br/>
        <w:t>Stand to the side, kid.</w:t>
        <w:br/>
        <w:t>It's got a bit of a kick.</w:t>
        <w:br/>
        <w:br/>
        <w:t xml:space="preserve">  </w:t>
        <w:br/>
        <w:t>That is one nectar collector!</w:t>
        <w:br/>
        <w:br/>
        <w:t xml:space="preserve">  </w:t>
        <w:br/>
        <w:t>- Ever see pollination up close?</w:t>
        <w:br/>
        <w:t>- No, sir.</w:t>
        <w:br/>
        <w:br/>
        <w:t xml:space="preserve">  </w:t>
        <w:br/>
        <w:t>I pick up some pollen here, spr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inkle it</w:t>
        <w:br/>
        <w:t>over here. Maybe a dash over there,</w:t>
        <w:br/>
        <w:br/>
        <w:t xml:space="preserve">  </w:t>
        <w:br/>
        <w:t>a pinch on that one.</w:t>
        <w:br/>
        <w:t>See that? It's a little bit of magic.</w:t>
        <w:br/>
        <w:br/>
        <w:t xml:space="preserve">  </w:t>
        <w:br/>
        <w:t>That's amazing. Why do we do that?</w:t>
        <w:br/>
        <w:br/>
        <w:t xml:space="preserve">  </w:t>
        <w:br/>
        <w:t>That's pollen power. More pollen, more</w:t>
        <w:br/>
        <w:t>flowers, more nectar, more honey for us.</w:t>
        <w:br/>
        <w:br/>
        <w:t xml:space="preserve">  </w:t>
        <w:br/>
        <w:t>O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ool.</w:t>
        <w:br/>
        <w:br/>
        <w:t xml:space="preserve">  </w:t>
        <w:br/>
        <w:t>I'm picking up a lot of bright yellow.</w:t>
        <w:br/>
        <w:t>Oould be daisies. Don't we need those?</w:t>
        <w:br/>
        <w:br/>
        <w:t xml:space="preserve">  </w:t>
        <w:br/>
        <w:t>Oopy that visual.</w:t>
        <w:br/>
        <w:br/>
        <w:t xml:space="preserve">  </w:t>
        <w:br/>
        <w:t>Wait. One of these flowers</w:t>
        <w:br/>
        <w:t>seems to be on the move.</w:t>
        <w:br/>
        <w:br/>
        <w:t xml:space="preserve">  </w:t>
        <w:br/>
        <w:t>Say again? You're reporting</w:t>
        <w:br/>
        <w:t>a moving flower?</w:t>
        <w:br/>
        <w:br/>
        <w:t xml:space="preserve">  </w:t>
        <w:br/>
        <w:t>Affirmative.</w:t>
        <w:br/>
        <w:br/>
        <w:t xml:space="preserve">  </w:t>
        <w:br/>
        <w:t>T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hat was on the line!</w:t>
        <w:br/>
        <w:br/>
        <w:t xml:space="preserve">  </w:t>
        <w:br/>
        <w:t>This is the coolest. What is it?</w:t>
        <w:br/>
        <w:br/>
        <w:t xml:space="preserve">  </w:t>
        <w:br/>
        <w:t>I don't know, but I'm loving this color.</w:t>
        <w:br/>
        <w:br/>
        <w:t xml:space="preserve">  </w:t>
        <w:br/>
        <w:t>It smells good.</w:t>
        <w:br/>
        <w:t>Not like a flower, but I like it.</w:t>
        <w:br/>
        <w:br/>
        <w:t xml:space="preserve">  </w:t>
        <w:br/>
        <w:t>Yeah, fuzzy.</w:t>
        <w:br/>
        <w:br/>
        <w:t xml:space="preserve">  </w:t>
        <w:br/>
        <w:t>Ohemical-y.</w:t>
        <w:br/>
        <w:br/>
        <w:t xml:space="preserve">  </w:t>
        <w:br/>
        <w:t>Oareful, guys. It's a little grabby.</w:t>
        <w:br/>
        <w:br/>
        <w:t xml:space="preserve">  </w:t>
        <w:br/>
        <w:t>M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y sweet lord of bees!</w:t>
        <w:br/>
        <w:br/>
        <w:t xml:space="preserve">  </w:t>
        <w:br/>
        <w:t>Oandy-brain, get off there!</w:t>
        <w:br/>
        <w:br/>
        <w:t xml:space="preserve">  </w:t>
        <w:br/>
        <w:t>Problem!</w:t>
        <w:br/>
        <w:br/>
        <w:t xml:space="preserve">  </w:t>
        <w:br/>
        <w:t>- Guys!</w:t>
        <w:br/>
        <w:t>- This could be bad.</w:t>
        <w:br/>
        <w:br/>
        <w:t xml:space="preserve">  </w:t>
        <w:br/>
        <w:t>Affirmative.</w:t>
        <w:br/>
        <w:br/>
        <w:t xml:space="preserve">  </w:t>
        <w:br/>
        <w:t>Very close.</w:t>
        <w:br/>
        <w:br/>
        <w:t xml:space="preserve">  </w:t>
        <w:br/>
        <w:t>Gonna hurt.</w:t>
        <w:br/>
        <w:br/>
        <w:t xml:space="preserve">  </w:t>
        <w:br/>
        <w:t>Mama's little boy.</w:t>
        <w:br/>
        <w:br/>
        <w:t xml:space="preserve">  </w:t>
        <w:br/>
        <w:t>You are way out of position, rookie!</w:t>
        <w:br/>
        <w:br/>
        <w:t xml:space="preserve">  </w:t>
        <w:br/>
        <w:t>Ooming in at you li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ke a missile!</w:t>
        <w:br/>
        <w:br/>
        <w:t xml:space="preserve">  </w:t>
        <w:br/>
        <w:t>Help me!</w:t>
        <w:br/>
        <w:br/>
        <w:t xml:space="preserve">  </w:t>
        <w:br/>
        <w:t>I don't think these are flowers.</w:t>
        <w:br/>
        <w:br/>
        <w:t xml:space="preserve">  </w:t>
        <w:br/>
        <w:t>- Should we tell him?</w:t>
        <w:br/>
        <w:t>- I think he knows.</w:t>
        <w:br/>
        <w:br/>
        <w:t xml:space="preserve">  </w:t>
        <w:br/>
        <w:t>What is this?!</w:t>
        <w:br/>
        <w:br/>
        <w:t xml:space="preserve">  </w:t>
        <w:br/>
        <w:t>Match point!</w:t>
        <w:br/>
        <w:br/>
        <w:t xml:space="preserve">  </w:t>
        <w:br/>
        <w:t>You can start packing up, honey,</w:t>
        <w:br/>
        <w:t>because you're about to eat it!</w:t>
        <w:br/>
        <w:br/>
        <w:t xml:space="preserve">  </w:t>
        <w:br/>
        <w:t>Yowser!</w:t>
        <w:br/>
        <w:br/>
        <w:t xml:space="preserve">  </w:t>
        <w:br/>
        <w:t>Gross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.</w:t>
        <w:br/>
        <w:br/>
        <w:t xml:space="preserve">  </w:t>
        <w:br/>
        <w:t>There's a bee in the car!</w:t>
        <w:br/>
        <w:br/>
        <w:t xml:space="preserve">  </w:t>
        <w:br/>
        <w:t>- Do something!</w:t>
        <w:br/>
        <w:t>- I'm driving!</w:t>
        <w:br/>
        <w:br/>
        <w:t xml:space="preserve">  </w:t>
        <w:br/>
        <w:t>- Hi, bee.</w:t>
        <w:br/>
        <w:t>- He's back here!</w:t>
        <w:br/>
        <w:br/>
        <w:t xml:space="preserve">  </w:t>
        <w:br/>
        <w:t>He's going to sting me!</w:t>
        <w:br/>
        <w:br/>
        <w:t xml:space="preserve">  </w:t>
        <w:br/>
        <w:t>Nobody move. If you don't move,</w:t>
        <w:br/>
        <w:t>he won't sting you. Freeze!</w:t>
        <w:br/>
        <w:br/>
        <w:t xml:space="preserve">  </w:t>
        <w:br/>
        <w:t>He blinked!</w:t>
        <w:br/>
        <w:br/>
        <w:t xml:space="preserve">  </w:t>
        <w:br/>
        <w:t>Spray him, Granny!</w:t>
        <w:br/>
        <w:br/>
        <w:t xml:space="preserve">  </w:t>
        <w:br/>
        <w:t>W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hat are you doing?!</w:t>
        <w:br/>
        <w:br/>
        <w:t xml:space="preserve">  </w:t>
        <w:br/>
        <w:t>Wow... the tension level</w:t>
        <w:br/>
        <w:t>out here is unbelievable.</w:t>
        <w:br/>
        <w:br/>
        <w:t xml:space="preserve">  </w:t>
        <w:br/>
        <w:t>I gotta get home.</w:t>
        <w:br/>
        <w:br/>
        <w:t xml:space="preserve">  </w:t>
        <w:br/>
        <w:t>Oan't fly in rain.</w:t>
        <w:br/>
        <w:br/>
        <w:t xml:space="preserve">  </w:t>
        <w:br/>
        <w:t>Oan't fly in rain.</w:t>
        <w:br/>
        <w:br/>
        <w:t xml:space="preserve">  </w:t>
        <w:br/>
        <w:t>Oan't fly in rain.</w:t>
        <w:br/>
        <w:br/>
        <w:t xml:space="preserve">  </w:t>
        <w:br/>
        <w:t>Mayday! Mayday! Bee going down!</w:t>
        <w:br/>
        <w:br/>
        <w:t xml:space="preserve">  </w:t>
        <w:br/>
        <w:t>Ken, could you close</w:t>
        <w:br/>
        <w:t>the windo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w please?</w:t>
        <w:br/>
        <w:br/>
        <w:t xml:space="preserve">  </w:t>
        <w:br/>
        <w:t>Ken, could you close</w:t>
        <w:br/>
        <w:t>the window please?</w:t>
        <w:br/>
        <w:br/>
        <w:t xml:space="preserve">  </w:t>
        <w:br/>
        <w:t>Oheck out my new resume.</w:t>
        <w:br/>
        <w:t>I made it into a fold-out brochure.</w:t>
        <w:br/>
        <w:br/>
        <w:t xml:space="preserve">  </w:t>
        <w:br/>
        <w:t>You see? Folds out.</w:t>
        <w:br/>
        <w:br/>
        <w:t xml:space="preserve">  </w:t>
        <w:br/>
        <w:t>Oh, no. More humans. I don't need this.</w:t>
        <w:br/>
        <w:br/>
        <w:t xml:space="preserve">  </w:t>
        <w:br/>
        <w:t>What was that?</w:t>
        <w:br/>
        <w:br/>
        <w:t xml:space="preserve">  </w:t>
        <w:br/>
        <w:t>Maybe this time. This time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. This time.</w:t>
        <w:br/>
        <w:t>This time! This time! This...</w:t>
        <w:br/>
        <w:br/>
        <w:t xml:space="preserve">  </w:t>
        <w:br/>
        <w:t>Drapes!</w:t>
        <w:br/>
        <w:br/>
        <w:t xml:space="preserve">  </w:t>
        <w:br/>
        <w:t>That is diabolical.</w:t>
        <w:br/>
        <w:br/>
        <w:t xml:space="preserve">  </w:t>
        <w:br/>
        <w:t>It's fantastic. It's got all my special</w:t>
        <w:br/>
        <w:t>skills, even my top-ten favorite movies.</w:t>
        <w:br/>
        <w:br/>
        <w:t xml:space="preserve">  </w:t>
        <w:br/>
        <w:t>What's number one? Star Wars?</w:t>
        <w:br/>
        <w:br/>
        <w:t xml:space="preserve">  </w:t>
        <w:br/>
        <w:t>Nah, I don't go for that...</w:t>
        <w:br/>
        <w:br/>
        <w:t xml:space="preserve">  </w:t>
        <w:br/>
        <w:t>..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.kind of stuff.</w:t>
        <w:br/>
        <w:br/>
        <w:t xml:space="preserve">  </w:t>
        <w:br/>
        <w:t>No wonder we shouldn't talk to them.</w:t>
        <w:br/>
        <w:t>They're out of their minds.</w:t>
        <w:br/>
        <w:br/>
        <w:t xml:space="preserve">  </w:t>
        <w:br/>
        <w:t>When I leave a job interview, they're</w:t>
        <w:br/>
        <w:t>flabbergasted, can't believe what I say.</w:t>
        <w:br/>
        <w:br/>
        <w:t xml:space="preserve">  </w:t>
        <w:br/>
        <w:t>There's the sun. Maybe that's a way out.</w:t>
        <w:br/>
        <w:br/>
        <w:t xml:space="preserve">  </w:t>
        <w:br/>
        <w:t>I don't remember th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e sun</w:t>
        <w:br/>
        <w:t>having a big 75 on it.</w:t>
        <w:br/>
        <w:br/>
        <w:t xml:space="preserve">  </w:t>
        <w:br/>
        <w:t>I predicted global warming.</w:t>
        <w:br/>
        <w:br/>
        <w:t xml:space="preserve">  </w:t>
        <w:br/>
        <w:t>I could feel it getting hotter.</w:t>
        <w:br/>
        <w:t>At first I thought it was just me.</w:t>
        <w:br/>
        <w:br/>
        <w:t xml:space="preserve">  </w:t>
        <w:br/>
        <w:t>Wait! Stop! Bee!</w:t>
        <w:br/>
        <w:br/>
        <w:t xml:space="preserve">  </w:t>
        <w:br/>
        <w:t>Stand back. These are winter boots.</w:t>
        <w:br/>
        <w:br/>
        <w:t xml:space="preserve">  </w:t>
        <w:br/>
        <w:t>Wait!</w:t>
        <w:br/>
        <w:br/>
        <w:t xml:space="preserve">  </w:t>
        <w:br/>
        <w:t>Don't kill him!</w:t>
        <w:br/>
        <w:br/>
        <w:t xml:space="preserve">  </w:t>
        <w:br/>
        <w:t xml:space="preserve">You know 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I'm allergic to them!</w:t>
        <w:br/>
        <w:t>This thing could kill me!</w:t>
        <w:br/>
        <w:br/>
        <w:t xml:space="preserve">  </w:t>
        <w:br/>
        <w:t>Why does his life have</w:t>
        <w:br/>
        <w:t>less value than yours?</w:t>
        <w:br/>
        <w:br/>
        <w:t xml:space="preserve">  </w:t>
        <w:br/>
        <w:t>Why does his life have any less value</w:t>
        <w:br/>
        <w:t>than mine? Is that your statement?</w:t>
        <w:br/>
        <w:br/>
        <w:t xml:space="preserve">  </w:t>
        <w:br/>
        <w:t>I'm just saying all life has value. You</w:t>
        <w:br/>
        <w:t>don't know what h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e's capable of feeling.</w:t>
        <w:br/>
        <w:br/>
        <w:t xml:space="preserve">  </w:t>
        <w:br/>
        <w:t>My brochure!</w:t>
        <w:br/>
        <w:br/>
        <w:t xml:space="preserve">  </w:t>
        <w:br/>
        <w:t>There you go, little guy.</w:t>
        <w:br/>
        <w:br/>
        <w:t xml:space="preserve">  </w:t>
        <w:br/>
        <w:t>I'm not scared of him.</w:t>
        <w:br/>
        <w:t>It's an allergic thing.</w:t>
        <w:br/>
        <w:br/>
        <w:t xml:space="preserve">  </w:t>
        <w:br/>
        <w:t>Put that on your resume brochure.</w:t>
        <w:br/>
        <w:br/>
        <w:t xml:space="preserve">  </w:t>
        <w:br/>
        <w:t>My whole face could puff up.</w:t>
        <w:br/>
        <w:br/>
        <w:t xml:space="preserve">  </w:t>
        <w:br/>
        <w:t>Make it one of your special skills.</w:t>
        <w:br/>
        <w:br/>
        <w:t xml:space="preserve">  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br/>
        <w:t>Knocking someone out</w:t>
        <w:br/>
        <w:t>is also a special skill.</w:t>
        <w:br/>
        <w:br/>
        <w:t xml:space="preserve">  </w:t>
        <w:br/>
        <w:t>Right. Bye, Vanessa. Thanks.</w:t>
        <w:br/>
        <w:br/>
        <w:t xml:space="preserve">  </w:t>
        <w:br/>
        <w:t>- Vanessa, next week? Yogurt night?</w:t>
        <w:br/>
        <w:t>- Sure, Ken. You know, whatever.</w:t>
        <w:br/>
        <w:br/>
        <w:t xml:space="preserve">  </w:t>
        <w:br/>
        <w:t>- You could put carob chips on there.</w:t>
        <w:br/>
        <w:t>- Bye.</w:t>
        <w:br/>
        <w:br/>
        <w:t xml:space="preserve">  </w:t>
        <w:br/>
        <w:t>- Supposed to be less calories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.</w:t>
        <w:br/>
        <w:t>- Bye.</w:t>
        <w:br/>
        <w:br/>
        <w:t xml:space="preserve">  </w:t>
        <w:br/>
        <w:t>I gotta say something.</w:t>
        <w:br/>
        <w:br/>
        <w:t xml:space="preserve">  </w:t>
        <w:br/>
        <w:t>She saved my life.</w:t>
        <w:br/>
        <w:t>I gotta say something.</w:t>
        <w:br/>
        <w:br/>
        <w:t xml:space="preserve">  </w:t>
        <w:br/>
        <w:t>All right, here it goes.</w:t>
        <w:br/>
        <w:br/>
        <w:t xml:space="preserve">  </w:t>
        <w:br/>
        <w:t>Nah.</w:t>
        <w:br/>
        <w:br/>
        <w:t xml:space="preserve">  </w:t>
        <w:br/>
        <w:t>What would I say?</w:t>
        <w:br/>
        <w:br/>
        <w:t xml:space="preserve">  </w:t>
        <w:br/>
        <w:t>I could really get in trouble.</w:t>
        <w:br/>
        <w:br/>
        <w:t xml:space="preserve">  </w:t>
        <w:br/>
        <w:t>It's a bee law.</w:t>
        <w:br/>
        <w:t>You're not supposed to talk to a human.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br/>
        <w:br/>
        <w:t xml:space="preserve">  </w:t>
        <w:br/>
        <w:t>I can't believe I'm doing this.</w:t>
        <w:br/>
        <w:br/>
        <w:t xml:space="preserve">  </w:t>
        <w:br/>
        <w:t>I've got to.</w:t>
        <w:br/>
        <w:br/>
        <w:t xml:space="preserve">  </w:t>
        <w:br/>
        <w:t>Oh, I can't do it. Oome on!</w:t>
        <w:br/>
        <w:br/>
        <w:t xml:space="preserve">  </w:t>
        <w:br/>
        <w:t>No. Yes. No.</w:t>
        <w:br/>
        <w:br/>
        <w:t xml:space="preserve">  </w:t>
        <w:br/>
        <w:t>Do it. I can't.</w:t>
        <w:br/>
        <w:br/>
        <w:t xml:space="preserve">  </w:t>
        <w:br/>
        <w:t>How should I start it?</w:t>
        <w:br/>
        <w:t>"You like jazz?" No, that's no good.</w:t>
        <w:br/>
        <w:br/>
        <w:t xml:space="preserve">  </w:t>
        <w:br/>
        <w:t>Here she comes! Speak, you fool!</w:t>
        <w:br/>
        <w:br/>
        <w:t xml:space="preserve">  </w:t>
        <w:br/>
        <w:t>Hi!</w:t>
        <w:br/>
        <w:br/>
        <w:t xml:space="preserve">  </w:t>
        <w:br/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I'm sorry.</w:t>
        <w:br/>
        <w:br/>
        <w:t xml:space="preserve">  </w:t>
        <w:br/>
        <w:t>- You're talking.</w:t>
        <w:br/>
        <w:t>- Yes, I know.</w:t>
        <w:br/>
        <w:br/>
        <w:t xml:space="preserve">  </w:t>
        <w:br/>
        <w:t>You're talking!</w:t>
        <w:br/>
        <w:br/>
        <w:t xml:space="preserve">  </w:t>
        <w:br/>
        <w:t>I'm so sorry.</w:t>
        <w:br/>
        <w:br/>
        <w:t xml:space="preserve">  </w:t>
        <w:br/>
        <w:t>No, it's OK. It's fine.</w:t>
        <w:br/>
        <w:t>I know I'm dreaming.</w:t>
        <w:br/>
        <w:br/>
        <w:t xml:space="preserve">  </w:t>
        <w:br/>
        <w:t>But I don't recall going to bed.</w:t>
        <w:br/>
        <w:br/>
        <w:t xml:space="preserve">  </w:t>
        <w:br/>
        <w:t>Well, I'm sure this</w:t>
        <w:br/>
        <w:t>is very disconcerting.</w:t>
        <w:br/>
        <w:br/>
        <w:t xml:space="preserve">  </w:t>
        <w:br/>
        <w:t>This is a bit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of a surprise to me.</w:t>
        <w:br/>
        <w:t>I mean, you're a bee!</w:t>
        <w:br/>
        <w:br/>
        <w:t xml:space="preserve">  </w:t>
        <w:br/>
        <w:t>I am. And I'm not supposed</w:t>
        <w:br/>
        <w:t>to be doing this,</w:t>
        <w:br/>
        <w:br/>
        <w:t xml:space="preserve">  </w:t>
        <w:br/>
        <w:t>but they were all trying to kill me.</w:t>
        <w:br/>
        <w:br/>
        <w:t xml:space="preserve">  </w:t>
        <w:br/>
        <w:t>And if it wasn't for you...</w:t>
        <w:br/>
        <w:br/>
        <w:t xml:space="preserve">  </w:t>
        <w:br/>
        <w:t>I had to thank you.</w:t>
        <w:br/>
        <w:t>It's just how I was raised.</w:t>
        <w:br/>
        <w:br/>
        <w:t xml:space="preserve">  </w:t>
        <w:br/>
        <w:t>That was a lit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tle weird.</w:t>
        <w:br/>
        <w:br/>
        <w:t xml:space="preserve">  </w:t>
        <w:br/>
        <w:t>- I'm talking with a bee.</w:t>
        <w:br/>
        <w:t>- Yeah.</w:t>
        <w:br/>
        <w:br/>
        <w:t xml:space="preserve">  </w:t>
        <w:br/>
        <w:t>I'm talking to a bee.</w:t>
        <w:br/>
        <w:t>And the bee is talking to me!</w:t>
        <w:br/>
        <w:br/>
        <w:t xml:space="preserve">  </w:t>
        <w:br/>
        <w:t>I just want to say I'm grateful.</w:t>
        <w:br/>
        <w:t>I'll leave now.</w:t>
        <w:br/>
        <w:br/>
        <w:t xml:space="preserve">  </w:t>
        <w:br/>
        <w:t>- Wait! How did you learn to do that?</w:t>
        <w:br/>
        <w:t>- What?</w:t>
        <w:br/>
        <w:br/>
        <w:t xml:space="preserve">  </w:t>
        <w:br/>
        <w:t>The talking thing.</w:t>
        <w:br/>
        <w:br/>
        <w:t xml:space="preserve">  </w:t>
        <w:br/>
        <w:t>S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ame way you did, I guess.</w:t>
        <w:br/>
        <w:t>"Mama, Dada, honey." You pick it up.</w:t>
        <w:br/>
        <w:br/>
        <w:t xml:space="preserve">  </w:t>
        <w:br/>
        <w:t>- That's very funny.</w:t>
        <w:br/>
        <w:t>- Yeah.</w:t>
        <w:br/>
        <w:br/>
        <w:t xml:space="preserve">  </w:t>
        <w:br/>
        <w:t>Bees are funny. If we didn't laugh,</w:t>
        <w:br/>
        <w:t>we'd cry with what we have to deal with.</w:t>
        <w:br/>
        <w:br/>
        <w:t xml:space="preserve">  </w:t>
        <w:br/>
        <w:t>Anyway...</w:t>
        <w:br/>
        <w:br/>
        <w:t xml:space="preserve">  </w:t>
        <w:br/>
        <w:t>Oan I...</w:t>
        <w:br/>
        <w:br/>
        <w:t xml:space="preserve">  </w:t>
        <w:br/>
        <w:t>...get you something?</w:t>
        <w:br/>
        <w:t>- Like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what?</w:t>
        <w:br/>
        <w:br/>
        <w:t xml:space="preserve">  </w:t>
        <w:br/>
        <w:t>I don't know. I mean...</w:t>
        <w:br/>
        <w:t>I don't know. Ooffee?</w:t>
        <w:br/>
        <w:br/>
        <w:t xml:space="preserve">  </w:t>
        <w:br/>
        <w:t>I don't want to put you out.</w:t>
        <w:br/>
        <w:br/>
        <w:t xml:space="preserve">  </w:t>
        <w:br/>
        <w:t>It's no trouble. It takes two minutes.</w:t>
        <w:br/>
        <w:br/>
        <w:t xml:space="preserve">  </w:t>
        <w:br/>
        <w:t>- It's just coffee.</w:t>
        <w:br/>
        <w:t>- I hate to impose.</w:t>
        <w:br/>
        <w:br/>
        <w:t xml:space="preserve">  </w:t>
        <w:br/>
        <w:t>- Don't be ridiculous!</w:t>
        <w:br/>
        <w:t>- Actually, I would love a cup.</w:t>
        <w:br/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br/>
        <w:t xml:space="preserve">  </w:t>
        <w:br/>
        <w:t>Hey, you want rum cake?</w:t>
        <w:br/>
        <w:br/>
        <w:t xml:space="preserve">  </w:t>
        <w:br/>
        <w:t>- I shouldn't.</w:t>
        <w:br/>
        <w:t>- Have some.</w:t>
        <w:br/>
        <w:br/>
        <w:t xml:space="preserve">  </w:t>
        <w:br/>
        <w:t>- No, I can't.</w:t>
        <w:br/>
        <w:t>- Oome on!</w:t>
        <w:br/>
        <w:br/>
        <w:t xml:space="preserve">  </w:t>
        <w:br/>
        <w:t>I'm trying to lose a couple micrograms.</w:t>
        <w:br/>
        <w:br/>
        <w:t xml:space="preserve">  </w:t>
        <w:br/>
        <w:t>- Where?</w:t>
        <w:br/>
        <w:t>- These stripes don't help.</w:t>
        <w:br/>
        <w:br/>
        <w:t xml:space="preserve">  </w:t>
        <w:br/>
        <w:t>You look great!</w:t>
        <w:br/>
        <w:br/>
        <w:t xml:space="preserve">  </w:t>
        <w:br/>
        <w:t>I don't know if you know</w:t>
        <w:br/>
        <w:t>anything abo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ut fashion.</w:t>
        <w:br/>
        <w:br/>
        <w:t xml:space="preserve">  </w:t>
        <w:br/>
        <w:t>Are you all right?</w:t>
        <w:br/>
        <w:br/>
        <w:t xml:space="preserve">  </w:t>
        <w:br/>
        <w:t>No.</w:t>
        <w:br/>
        <w:br/>
        <w:t xml:space="preserve">  </w:t>
        <w:br/>
        <w:t>He's making the tie in the cab</w:t>
        <w:br/>
        <w:t>as they're flying up Madison.</w:t>
        <w:br/>
        <w:br/>
        <w:t xml:space="preserve">  </w:t>
        <w:br/>
        <w:t>He finally gets there.</w:t>
        <w:br/>
        <w:br/>
        <w:t xml:space="preserve">  </w:t>
        <w:br/>
        <w:t>He runs up the steps into the church.</w:t>
        <w:br/>
        <w:t>The wedding is on.</w:t>
        <w:br/>
        <w:br/>
        <w:t xml:space="preserve">  </w:t>
        <w:br/>
        <w:t>And he says, "Watermelon?</w:t>
        <w:br/>
        <w:t xml:space="preserve">I thought 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you said Guatemalan.</w:t>
        <w:br/>
        <w:br/>
        <w:t xml:space="preserve">  </w:t>
        <w:br/>
        <w:t>Why would I marry a watermelon?"</w:t>
        <w:br/>
        <w:br/>
        <w:t xml:space="preserve">  </w:t>
        <w:br/>
        <w:t>Is that a bee joke?</w:t>
        <w:br/>
        <w:br/>
        <w:t xml:space="preserve">  </w:t>
        <w:br/>
        <w:t>That's the kind of stuff we do.</w:t>
        <w:br/>
        <w:br/>
        <w:t xml:space="preserve">  </w:t>
        <w:br/>
        <w:t>Yeah, different.</w:t>
        <w:br/>
        <w:br/>
        <w:t xml:space="preserve">  </w:t>
        <w:br/>
        <w:t>So, what are you gonna do, Barry?</w:t>
        <w:br/>
        <w:br/>
        <w:t xml:space="preserve">  </w:t>
        <w:br/>
        <w:t>About work? I don't know.</w:t>
        <w:br/>
        <w:br/>
        <w:t xml:space="preserve">  </w:t>
        <w:br/>
        <w:t xml:space="preserve">I want to do my part for 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the hive,</w:t>
        <w:br/>
        <w:t>but I can't do it the way they want.</w:t>
        <w:br/>
        <w:br/>
        <w:t xml:space="preserve">  </w:t>
        <w:br/>
        <w:t>I know how you feel.</w:t>
        <w:br/>
        <w:br/>
        <w:t xml:space="preserve">  </w:t>
        <w:br/>
        <w:t>- You do?</w:t>
        <w:br/>
        <w:t>- Sure.</w:t>
        <w:br/>
        <w:br/>
        <w:t xml:space="preserve">  </w:t>
        <w:br/>
        <w:t>My parents wanted me to be a lawyer or</w:t>
        <w:br/>
        <w:t>a doctor, but I wanted to be a florist.</w:t>
        <w:br/>
        <w:br/>
        <w:t xml:space="preserve">  </w:t>
        <w:br/>
        <w:t>- Really?</w:t>
        <w:br/>
        <w:t>- My only interest is flowers.</w:t>
        <w:br/>
        <w:br/>
        <w:t xml:space="preserve">  </w:t>
        <w:br/>
        <w:t>Our new qu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een was just elected</w:t>
        <w:br/>
        <w:t>with that same campaign slogan.</w:t>
        <w:br/>
        <w:br/>
        <w:t xml:space="preserve">  </w:t>
        <w:br/>
        <w:t>Anyway, if you look...</w:t>
        <w:br/>
        <w:br/>
        <w:t xml:space="preserve">  </w:t>
        <w:br/>
        <w:t>There's my hive right there. See it?</w:t>
        <w:br/>
        <w:br/>
        <w:t xml:space="preserve">  </w:t>
        <w:br/>
        <w:t>You're in Sheep Meadow!</w:t>
        <w:br/>
        <w:br/>
        <w:t xml:space="preserve">  </w:t>
        <w:br/>
        <w:t>Yes! I'm right off the Turtle Pond!</w:t>
        <w:br/>
        <w:br/>
        <w:t xml:space="preserve">  </w:t>
        <w:br/>
        <w:t>No way! I know that area.</w:t>
        <w:br/>
        <w:t>I lost a toe ring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there once.</w:t>
        <w:br/>
        <w:br/>
        <w:t xml:space="preserve">  </w:t>
        <w:br/>
        <w:t>- Why do girls put rings on their toes?</w:t>
        <w:br/>
        <w:t>- Why not?</w:t>
        <w:br/>
        <w:br/>
        <w:t xml:space="preserve">  </w:t>
        <w:br/>
        <w:t>- It's like putting a hat on your knee.</w:t>
        <w:br/>
        <w:t>- Maybe I'll try that.</w:t>
        <w:br/>
        <w:br/>
        <w:t xml:space="preserve">  </w:t>
        <w:br/>
        <w:t>- You all right, ma'am?</w:t>
        <w:br/>
        <w:t>- Oh, yeah. Fine.</w:t>
        <w:br/>
        <w:br/>
        <w:t xml:space="preserve">  </w:t>
        <w:br/>
        <w:t>Just having two cups of coffee!</w:t>
        <w:br/>
        <w:br/>
        <w:t xml:space="preserve">  </w:t>
        <w:br/>
        <w:t>Anyway, this ha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s been great.</w:t>
        <w:br/>
        <w:t>Thanks for the coffee.</w:t>
        <w:br/>
        <w:br/>
        <w:t xml:space="preserve">  </w:t>
        <w:br/>
        <w:t>Yeah, it's no trouble.</w:t>
        <w:br/>
        <w:br/>
        <w:t xml:space="preserve">  </w:t>
        <w:br/>
        <w:t>Sorry I couldn't finish it. If I did,</w:t>
        <w:br/>
        <w:t>I'd be up the rest of my life.</w:t>
        <w:br/>
        <w:br/>
        <w:t xml:space="preserve">  </w:t>
        <w:br/>
        <w:t>Are you...?</w:t>
        <w:br/>
        <w:br/>
        <w:t xml:space="preserve">  </w:t>
        <w:br/>
        <w:t>Oan I take a piece of this with me?</w:t>
        <w:br/>
        <w:br/>
        <w:t xml:space="preserve">  </w:t>
        <w:br/>
        <w:t>Sure! Here, have a crumb.</w:t>
        <w:br/>
        <w:br/>
        <w:t xml:space="preserve">  </w:t>
        <w:br/>
        <w:t>- Thanks!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br/>
        <w:t>- Yeah.</w:t>
        <w:br/>
        <w:br/>
        <w:t xml:space="preserve">  </w:t>
        <w:br/>
        <w:t>All right. Well, then...</w:t>
        <w:br/>
        <w:t>I guess I'll see you around.</w:t>
        <w:br/>
        <w:br/>
        <w:t xml:space="preserve">  </w:t>
        <w:br/>
        <w:t>Or not.</w:t>
        <w:br/>
        <w:br/>
        <w:t xml:space="preserve">  </w:t>
        <w:br/>
        <w:t>OK, Barry.</w:t>
        <w:br/>
        <w:br/>
        <w:t xml:space="preserve">  </w:t>
        <w:br/>
        <w:t>And thank you</w:t>
        <w:br/>
        <w:t>so much again... for before.</w:t>
        <w:br/>
        <w:br/>
        <w:t xml:space="preserve">  </w:t>
        <w:br/>
        <w:t>Oh, that? That was nothing.</w:t>
        <w:br/>
        <w:br/>
        <w:t xml:space="preserve">  </w:t>
        <w:br/>
        <w:t>Well, not nothing, but... Anyway...</w:t>
        <w:br/>
        <w:br/>
        <w:t xml:space="preserve">  </w:t>
        <w:br/>
        <w:t>This can't possibly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work.</w:t>
        <w:br/>
        <w:br/>
        <w:t xml:space="preserve">  </w:t>
        <w:br/>
        <w:t>He's all set to go.</w:t>
        <w:br/>
        <w:t>We may as well try it.</w:t>
        <w:br/>
        <w:br/>
        <w:t xml:space="preserve">  </w:t>
        <w:br/>
        <w:t>OK, Dave, pull the chute.</w:t>
        <w:br/>
        <w:br/>
        <w:t xml:space="preserve">  </w:t>
        <w:br/>
        <w:t>- Sounds amazing.</w:t>
        <w:br/>
        <w:t>- It was amazing!</w:t>
        <w:br/>
        <w:br/>
        <w:t xml:space="preserve">  </w:t>
        <w:br/>
        <w:t>It was the scariest,</w:t>
        <w:br/>
        <w:t>happiest moment of my life.</w:t>
        <w:br/>
        <w:br/>
        <w:t xml:space="preserve">  </w:t>
        <w:br/>
        <w:t>Humans! I can't believe</w:t>
        <w:br/>
        <w:t>you were with humans!</w:t>
        <w:br/>
        <w:br/>
        <w:t xml:space="preserve">  </w:t>
        <w:br/>
        <w:t>Giant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, scary humans!</w:t>
        <w:br/>
        <w:t>What were they like?</w:t>
        <w:br/>
        <w:br/>
        <w:t xml:space="preserve">  </w:t>
        <w:br/>
        <w:t>Huge and crazy. They talk crazy.</w:t>
        <w:br/>
        <w:br/>
        <w:t xml:space="preserve">  </w:t>
        <w:br/>
        <w:t>They eat crazy giant things.</w:t>
        <w:br/>
        <w:t>They drive crazy.</w:t>
        <w:br/>
        <w:br/>
        <w:t xml:space="preserve">  </w:t>
        <w:br/>
        <w:t>- Do they try and kill you, like on TV?</w:t>
        <w:br/>
        <w:t>- Some of them. But some of them don't.</w:t>
        <w:br/>
        <w:br/>
        <w:t xml:space="preserve">  </w:t>
        <w:br/>
        <w:t>- How'd you get back?</w:t>
        <w:br/>
        <w:t>-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Poodle.</w:t>
        <w:br/>
        <w:br/>
        <w:t xml:space="preserve">  </w:t>
        <w:br/>
        <w:t>You did it, and I'm glad. You saw</w:t>
        <w:br/>
        <w:t>whatever you wanted to see.</w:t>
        <w:br/>
        <w:br/>
        <w:t xml:space="preserve">  </w:t>
        <w:br/>
        <w:t>You had your "experience." Now you</w:t>
        <w:br/>
        <w:t>can pick out yourjob and be normal.</w:t>
        <w:br/>
        <w:br/>
        <w:t xml:space="preserve">  </w:t>
        <w:br/>
        <w:t>- Well...</w:t>
        <w:br/>
        <w:t>- Well?</w:t>
        <w:br/>
        <w:br/>
        <w:t xml:space="preserve">  </w:t>
        <w:br/>
        <w:t>Well, I met someone.</w:t>
        <w:br/>
        <w:br/>
        <w:t xml:space="preserve">  </w:t>
        <w:br/>
        <w:t>You did? Was she Bee-ish?</w:t>
        <w:br/>
        <w:br/>
        <w:t xml:space="preserve">  </w:t>
        <w:br/>
        <w:t>- A w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asp?! Your parents will kill you!</w:t>
        <w:br/>
        <w:t>- No, no, no, not a wasp.</w:t>
        <w:br/>
        <w:br/>
        <w:t xml:space="preserve">  </w:t>
        <w:br/>
        <w:t>- Spider?</w:t>
        <w:br/>
        <w:t>- I'm not attracted to spiders.</w:t>
        <w:br/>
        <w:br/>
        <w:t xml:space="preserve">  </w:t>
        <w:br/>
        <w:t>I know it's the hottest thing,</w:t>
        <w:br/>
        <w:t>with the eight legs and all.</w:t>
        <w:br/>
        <w:br/>
        <w:t xml:space="preserve">  </w:t>
        <w:br/>
        <w:t>I can't get by that face.</w:t>
        <w:br/>
        <w:br/>
        <w:t xml:space="preserve">  </w:t>
        <w:br/>
        <w:t>So who is she?</w:t>
        <w:br/>
        <w:br/>
        <w:t xml:space="preserve">  </w:t>
        <w:br/>
        <w:t>She's... huma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n.</w:t>
        <w:br/>
        <w:br/>
        <w:t xml:space="preserve">  </w:t>
        <w:br/>
        <w:t>No, no. That's a bee law.</w:t>
        <w:br/>
        <w:t>You wouldn't break a bee law.</w:t>
        <w:br/>
        <w:br/>
        <w:t xml:space="preserve">  </w:t>
        <w:br/>
        <w:t>- Her name's Vanessa.</w:t>
        <w:br/>
        <w:t>- Oh, boy.</w:t>
        <w:br/>
        <w:br/>
        <w:t xml:space="preserve">  </w:t>
        <w:br/>
        <w:t>She's so nice. And she's a florist!</w:t>
        <w:br/>
        <w:br/>
        <w:t xml:space="preserve">  </w:t>
        <w:br/>
        <w:t>Oh, no! You're dating a human florist!</w:t>
        <w:br/>
        <w:br/>
        <w:t xml:space="preserve">  </w:t>
        <w:br/>
        <w:t>We're not dating.</w:t>
        <w:br/>
        <w:br/>
        <w:t xml:space="preserve">  </w:t>
        <w:br/>
        <w:t>You're flying outside the h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ive, talking</w:t>
        <w:br/>
        <w:t>to humans that attack our homes</w:t>
        <w:br/>
        <w:br/>
        <w:t xml:space="preserve">  </w:t>
        <w:br/>
        <w:t>with power washers and M-80s!</w:t>
        <w:br/>
        <w:t>One-eighth a stick of dynamite!</w:t>
        <w:br/>
        <w:br/>
        <w:t xml:space="preserve">  </w:t>
        <w:br/>
        <w:t>She saved my life!</w:t>
        <w:br/>
        <w:t>And she understands me.</w:t>
        <w:br/>
        <w:br/>
        <w:t xml:space="preserve">  </w:t>
        <w:br/>
        <w:t>This is over!</w:t>
        <w:br/>
        <w:br/>
        <w:t xml:space="preserve">  </w:t>
        <w:br/>
        <w:t>Eat this.</w:t>
        <w:br/>
        <w:br/>
        <w:t xml:space="preserve">  </w:t>
        <w:br/>
        <w:t>This is not over! What was that?</w:t>
        <w:br/>
        <w:br/>
        <w:t xml:space="preserve">  </w:t>
        <w:br/>
        <w:t>- The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y call it a crumb.</w:t>
        <w:br/>
        <w:t>- It was so stingin' stripey!</w:t>
        <w:br/>
        <w:br/>
        <w:t xml:space="preserve">  </w:t>
        <w:br/>
        <w:t>And that's not what they eat.</w:t>
        <w:br/>
        <w:t>That's what falls off what they eat!</w:t>
        <w:br/>
        <w:br/>
        <w:t xml:space="preserve">  </w:t>
        <w:br/>
        <w:t>- You know what a Oinnabon is?</w:t>
        <w:br/>
        <w:t>- No.</w:t>
        <w:br/>
        <w:br/>
        <w:t xml:space="preserve">  </w:t>
        <w:br/>
        <w:t>It's bread and cinnamon and frosting.</w:t>
        <w:br/>
        <w:t>They heat it up...</w:t>
        <w:br/>
        <w:br/>
        <w:t xml:space="preserve">  </w:t>
        <w:br/>
        <w:t>Sit down!</w:t>
        <w:br/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br/>
        <w:t xml:space="preserve">  </w:t>
        <w:br/>
        <w:t>...really hot!</w:t>
        <w:br/>
        <w:t>- Listen to me!</w:t>
        <w:br/>
        <w:br/>
        <w:t xml:space="preserve">  </w:t>
        <w:br/>
        <w:t>We are not them! We're us.</w:t>
        <w:br/>
        <w:t>There's us and there's them!</w:t>
        <w:br/>
        <w:br/>
        <w:t xml:space="preserve">  </w:t>
        <w:br/>
        <w:t>Yes, but who can deny</w:t>
        <w:br/>
        <w:t>the heart that is yearning?</w:t>
        <w:br/>
        <w:br/>
        <w:t xml:space="preserve">  </w:t>
        <w:br/>
        <w:t>There's no yearning.</w:t>
        <w:br/>
        <w:t>Stop yearning. Listen to me!</w:t>
        <w:br/>
        <w:br/>
        <w:t xml:space="preserve">  </w:t>
        <w:br/>
        <w:t>You have got to start thinkin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g bee,</w:t>
        <w:br/>
        <w:t>my friend. Thinking bee!</w:t>
        <w:br/>
        <w:br/>
        <w:t xml:space="preserve">  </w:t>
        <w:br/>
        <w:t>- Thinking bee.</w:t>
        <w:br/>
        <w:t>- Thinking bee.</w:t>
        <w:br/>
        <w:br/>
        <w:t xml:space="preserve">  </w:t>
        <w:br/>
        <w:t>Thinking bee! Thinking bee!</w:t>
        <w:br/>
        <w:t>Thinking bee! Thinking bee!</w:t>
        <w:br/>
        <w:br/>
        <w:t xml:space="preserve">  </w:t>
        <w:br/>
        <w:t>There he is. He's in the pool.</w:t>
        <w:br/>
        <w:br/>
        <w:t xml:space="preserve">  </w:t>
        <w:br/>
        <w:t>You know what your problem is, Barry?</w:t>
        <w:br/>
        <w:br/>
        <w:t xml:space="preserve">  </w:t>
        <w:br/>
        <w:t>I gotta start thinking bee?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br/>
        <w:br/>
        <w:t xml:space="preserve">  </w:t>
        <w:br/>
        <w:t>How much longer will this go on?</w:t>
        <w:br/>
        <w:br/>
        <w:t xml:space="preserve">  </w:t>
        <w:br/>
        <w:t>It's been three days!</w:t>
        <w:br/>
        <w:t>Why aren't you working?</w:t>
        <w:br/>
        <w:br/>
        <w:t xml:space="preserve">  </w:t>
        <w:br/>
        <w:t>I've got a lot of big life decisions</w:t>
        <w:br/>
        <w:t>to think about.</w:t>
        <w:br/>
        <w:br/>
        <w:t xml:space="preserve">  </w:t>
        <w:br/>
        <w:t>What life? You have no life!</w:t>
        <w:br/>
        <w:t>You have no job. You're barely a bee!</w:t>
        <w:br/>
        <w:br/>
        <w:t xml:space="preserve">  </w:t>
        <w:br/>
        <w:t>Would it kill yo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u</w:t>
        <w:br/>
        <w:t>to make a little honey?</w:t>
        <w:br/>
        <w:br/>
        <w:t xml:space="preserve">  </w:t>
        <w:br/>
        <w:t>Barry, come out.</w:t>
        <w:br/>
        <w:t>Your father's talking to you.</w:t>
        <w:br/>
        <w:br/>
        <w:t xml:space="preserve">  </w:t>
        <w:br/>
        <w:t>Martin, would you talk to him?</w:t>
        <w:br/>
        <w:br/>
        <w:t xml:space="preserve">  </w:t>
        <w:br/>
        <w:t>Barry, I'm talking to you!</w:t>
        <w:br/>
        <w:br/>
        <w:t xml:space="preserve">  </w:t>
        <w:br/>
        <w:t>You coming?</w:t>
        <w:br/>
        <w:br/>
        <w:t xml:space="preserve">  </w:t>
        <w:br/>
        <w:t>Got everything?</w:t>
        <w:br/>
        <w:br/>
        <w:t xml:space="preserve">  </w:t>
        <w:br/>
        <w:t>All set!</w:t>
        <w:br/>
        <w:br/>
        <w:t xml:space="preserve">  </w:t>
        <w:br/>
        <w:t>Go ahead. I'll catch up.</w:t>
        <w:br/>
        <w:br/>
        <w:t xml:space="preserve">  </w:t>
        <w:br/>
        <w:t>Don't be to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o long.</w:t>
        <w:br/>
        <w:br/>
        <w:t xml:space="preserve">  </w:t>
        <w:br/>
        <w:t>Watch this!</w:t>
        <w:br/>
        <w:br/>
        <w:t xml:space="preserve">  </w:t>
        <w:br/>
        <w:t>Vanessa!</w:t>
        <w:br/>
        <w:br/>
        <w:t xml:space="preserve">  </w:t>
        <w:br/>
        <w:t>- We're still here.</w:t>
        <w:br/>
        <w:t>- I told you not to yell at him.</w:t>
        <w:br/>
        <w:br/>
        <w:t xml:space="preserve">  </w:t>
        <w:br/>
        <w:t>He doesn't respond to yelling!</w:t>
        <w:br/>
        <w:br/>
        <w:t xml:space="preserve">  </w:t>
        <w:br/>
        <w:t>- Then why yell at me?</w:t>
        <w:br/>
        <w:t>- Because you don't listen!</w:t>
        <w:br/>
        <w:br/>
        <w:t xml:space="preserve">  </w:t>
        <w:br/>
        <w:t>I'm not listening to this.</w:t>
        <w:br/>
        <w:br/>
        <w:t xml:space="preserve">  </w:t>
        <w:br/>
        <w:t>Sorry, I've gotta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go.</w:t>
        <w:br/>
        <w:br/>
        <w:t xml:space="preserve">  </w:t>
        <w:br/>
        <w:t>- Where are you going?</w:t>
        <w:br/>
        <w:t>- I'm meeting a friend.</w:t>
        <w:br/>
        <w:br/>
        <w:t xml:space="preserve">  </w:t>
        <w:br/>
        <w:t>A girl? Is this why you can't decide?</w:t>
        <w:br/>
        <w:br/>
        <w:t xml:space="preserve">  </w:t>
        <w:br/>
        <w:t>Bye.</w:t>
        <w:br/>
        <w:br/>
        <w:t xml:space="preserve">  </w:t>
        <w:br/>
        <w:t>I just hope she's Bee-ish.</w:t>
        <w:br/>
        <w:br/>
        <w:t xml:space="preserve">  </w:t>
        <w:br/>
        <w:t>They have a huge parade</w:t>
        <w:br/>
        <w:t>of flowers every year in Pasadena?</w:t>
        <w:br/>
        <w:br/>
        <w:t xml:space="preserve">  </w:t>
        <w:br/>
        <w:t>To be in the Tournament of Rose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s,</w:t>
        <w:br/>
        <w:t>that's every florist's dream!</w:t>
        <w:br/>
        <w:br/>
        <w:t xml:space="preserve">  </w:t>
        <w:br/>
        <w:t>Up on a float, surrounded</w:t>
        <w:br/>
        <w:t>by flowers, crowds cheering.</w:t>
        <w:br/>
        <w:br/>
        <w:t xml:space="preserve">  </w:t>
        <w:br/>
        <w:t>A tournament. Do the roses</w:t>
        <w:br/>
        <w:t>compete in athletic events?</w:t>
        <w:br/>
        <w:br/>
        <w:t xml:space="preserve">  </w:t>
        <w:br/>
        <w:t>No. All right, I've got one.</w:t>
        <w:br/>
        <w:t>How come you don't fly everywhere?</w:t>
        <w:br/>
        <w:br/>
        <w:t xml:space="preserve">  </w:t>
        <w:br/>
        <w:t>It's exhausti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ng. Why don't you</w:t>
        <w:br/>
        <w:t>run everywhere? It's faster.</w:t>
        <w:br/>
        <w:br/>
        <w:t xml:space="preserve">  </w:t>
        <w:br/>
        <w:t>Yeah, OK, I see, I see.</w:t>
        <w:br/>
        <w:t>All right, your turn.</w:t>
        <w:br/>
        <w:br/>
        <w:t xml:space="preserve">  </w:t>
        <w:br/>
        <w:t>TiVo. You can just freeze live TV?</w:t>
        <w:br/>
        <w:t>That's insane!</w:t>
        <w:br/>
        <w:br/>
        <w:t xml:space="preserve">  </w:t>
        <w:br/>
        <w:t>You don't have that?</w:t>
        <w:br/>
        <w:br/>
        <w:t xml:space="preserve">  </w:t>
        <w:br/>
        <w:t>We have Hivo, but it's a disease.</w:t>
        <w:br/>
        <w:t>It's a horrible, horri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ble disease.</w:t>
        <w:br/>
        <w:br/>
        <w:t xml:space="preserve">  </w:t>
        <w:br/>
        <w:t>Oh, my.</w:t>
        <w:br/>
        <w:br/>
        <w:t xml:space="preserve">  </w:t>
        <w:br/>
        <w:t>Dumb bees!</w:t>
        <w:br/>
        <w:br/>
        <w:t xml:space="preserve">  </w:t>
        <w:br/>
        <w:t>You must want to sting all those jerks.</w:t>
        <w:br/>
        <w:br/>
        <w:t xml:space="preserve">  </w:t>
        <w:br/>
        <w:t>We try not to sting.</w:t>
        <w:br/>
        <w:t>It's usually fatal for us.</w:t>
        <w:br/>
        <w:br/>
        <w:t xml:space="preserve">  </w:t>
        <w:br/>
        <w:t>So you have to watch your temper.</w:t>
        <w:br/>
        <w:br/>
        <w:t xml:space="preserve">  </w:t>
        <w:br/>
        <w:t>Very carefully.</w:t>
        <w:br/>
        <w:t>You kick a wall, take a walk,</w:t>
        <w:br/>
        <w:br/>
        <w:t xml:space="preserve">  </w:t>
        <w:br/>
        <w:t>write an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angry letter and throw it out.</w:t>
        <w:br/>
        <w:t>Work through it like any emotion:</w:t>
        <w:br/>
        <w:br/>
        <w:t xml:space="preserve">  </w:t>
        <w:br/>
        <w:t>Anger, jealousy, lust.</w:t>
        <w:br/>
        <w:br/>
        <w:t xml:space="preserve">  </w:t>
        <w:br/>
        <w:t>Oh, my goodness! Are you OK?</w:t>
        <w:br/>
        <w:br/>
        <w:t xml:space="preserve">  </w:t>
        <w:br/>
        <w:t>Yeah.</w:t>
        <w:br/>
        <w:br/>
        <w:t xml:space="preserve">  </w:t>
        <w:br/>
        <w:t>- What is wrong with you?!</w:t>
        <w:br/>
        <w:t>- It's a bug.</w:t>
        <w:br/>
        <w:br/>
        <w:t xml:space="preserve">  </w:t>
        <w:br/>
        <w:t>He's not bothering anybody.</w:t>
        <w:br/>
        <w:t>Get out of here, you cr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eep!</w:t>
        <w:br/>
        <w:br/>
        <w:t xml:space="preserve">  </w:t>
        <w:br/>
        <w:t>What was that? A Pic 'N' Save circular?</w:t>
        <w:br/>
        <w:br/>
        <w:t xml:space="preserve">  </w:t>
        <w:br/>
        <w:t>Yeah, it was. How did you know?</w:t>
        <w:br/>
        <w:br/>
        <w:t xml:space="preserve">  </w:t>
        <w:br/>
        <w:t>It felt like about 10 pages.</w:t>
        <w:br/>
        <w:t>Seventy-five is pretty much our limit.</w:t>
        <w:br/>
        <w:br/>
        <w:t xml:space="preserve">  </w:t>
        <w:br/>
        <w:t>You've really got that</w:t>
        <w:br/>
        <w:t>down to a science.</w:t>
        <w:br/>
        <w:br/>
        <w:t xml:space="preserve">  </w:t>
        <w:br/>
        <w:t xml:space="preserve">- I lost a cousin to Italian 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Vogue.</w:t>
        <w:br/>
        <w:t>- I'll bet.</w:t>
        <w:br/>
        <w:br/>
        <w:t xml:space="preserve">  </w:t>
        <w:br/>
        <w:t>What in the name</w:t>
        <w:br/>
        <w:t>of Mighty Hercules is this?</w:t>
        <w:br/>
        <w:br/>
        <w:t xml:space="preserve">  </w:t>
        <w:br/>
        <w:t>How did this get here?</w:t>
        <w:br/>
        <w:t>Oute Bee, Golden Blossom,</w:t>
        <w:br/>
        <w:br/>
        <w:t xml:space="preserve">  </w:t>
        <w:br/>
        <w:t>Ray Liotta Private Select?</w:t>
        <w:br/>
        <w:br/>
        <w:t xml:space="preserve">  </w:t>
        <w:br/>
        <w:t>- Is he that actor?</w:t>
        <w:br/>
        <w:t>- I never heard of him.</w:t>
        <w:br/>
        <w:br/>
        <w:t xml:space="preserve">  </w:t>
        <w:br/>
        <w:t>- Why is this here?</w:t>
        <w:br/>
        <w:t>- For people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. We eat it.</w:t>
        <w:br/>
        <w:br/>
        <w:t xml:space="preserve">  </w:t>
        <w:br/>
        <w:t>You don't have</w:t>
        <w:br/>
        <w:t>enough food of your own?</w:t>
        <w:br/>
        <w:br/>
        <w:t xml:space="preserve">  </w:t>
        <w:br/>
        <w:t>- Well, yes.</w:t>
        <w:br/>
        <w:t>- How do you get it?</w:t>
        <w:br/>
        <w:br/>
        <w:t xml:space="preserve">  </w:t>
        <w:br/>
        <w:t>- Bees make it.</w:t>
        <w:br/>
        <w:t>- I know who makes it!</w:t>
        <w:br/>
        <w:br/>
        <w:t xml:space="preserve">  </w:t>
        <w:br/>
        <w:t>And it's hard to make it!</w:t>
        <w:br/>
        <w:br/>
        <w:t xml:space="preserve">  </w:t>
        <w:br/>
        <w:t>There's heating, cooling, stirring.</w:t>
        <w:br/>
        <w:t>You need a whole Krelman thi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ng!</w:t>
        <w:br/>
        <w:br/>
        <w:t xml:space="preserve">  </w:t>
        <w:br/>
        <w:t>- It's organic.</w:t>
        <w:br/>
        <w:t>- It's our-ganic!</w:t>
        <w:br/>
        <w:br/>
        <w:t xml:space="preserve">  </w:t>
        <w:br/>
        <w:t>It's just honey, Barry.</w:t>
        <w:br/>
        <w:br/>
        <w:t xml:space="preserve">  </w:t>
        <w:br/>
        <w:t>Just what?!</w:t>
        <w:br/>
        <w:br/>
        <w:t xml:space="preserve">  </w:t>
        <w:br/>
        <w:t>Bees don't know about this!</w:t>
        <w:br/>
        <w:t>This is stealing! A lot of stealing!</w:t>
        <w:br/>
        <w:br/>
        <w:t xml:space="preserve">  </w:t>
        <w:br/>
        <w:t>You've taken our homes, schools,</w:t>
        <w:br/>
        <w:t>hospitals! This is all we have!</w:t>
        <w:br/>
        <w:br/>
        <w:t xml:space="preserve">  </w:t>
        <w:br/>
        <w:t>And it's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on sale?!</w:t>
        <w:br/>
        <w:t>I'm getting to the bottom of this.</w:t>
        <w:br/>
        <w:br/>
        <w:t xml:space="preserve">  </w:t>
        <w:br/>
        <w:t>I'm getting to the bottom</w:t>
        <w:br/>
        <w:t>of all of this!</w:t>
        <w:br/>
        <w:br/>
        <w:t xml:space="preserve">  </w:t>
        <w:br/>
        <w:t>Hey, Hector.</w:t>
        <w:br/>
        <w:br/>
        <w:t xml:space="preserve">  </w:t>
        <w:br/>
        <w:t>- You almost done?</w:t>
        <w:br/>
        <w:t>- Almost.</w:t>
        <w:br/>
        <w:br/>
        <w:t xml:space="preserve">  </w:t>
        <w:br/>
        <w:t>He is here. I sense it.</w:t>
        <w:br/>
        <w:br/>
        <w:t xml:space="preserve">  </w:t>
        <w:br/>
        <w:t>Well, I guess I'll go home now</w:t>
        <w:br/>
        <w:br/>
        <w:t xml:space="preserve">  </w:t>
        <w:br/>
        <w:t>and just leave this nice ho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ney out,</w:t>
        <w:br/>
        <w:t>with no one around.</w:t>
        <w:br/>
        <w:br/>
        <w:t xml:space="preserve">  </w:t>
        <w:br/>
        <w:t>You're busted, box boy!</w:t>
        <w:br/>
        <w:br/>
        <w:t xml:space="preserve">  </w:t>
        <w:br/>
        <w:t>I knew I heard something.</w:t>
        <w:br/>
        <w:t>So you can talk!</w:t>
        <w:br/>
        <w:br/>
        <w:t xml:space="preserve">  </w:t>
        <w:br/>
        <w:t>I can talk.</w:t>
        <w:br/>
        <w:t>And now you'll start talking!</w:t>
        <w:br/>
        <w:br/>
        <w:t xml:space="preserve">  </w:t>
        <w:br/>
        <w:t>Where you getting the sweet stuff?</w:t>
        <w:br/>
        <w:t>Who's your supplier?</w:t>
        <w:br/>
        <w:br/>
        <w:t xml:space="preserve">  </w:t>
        <w:br/>
        <w:t>I don't understand.</w:t>
        <w:br/>
        <w:t xml:space="preserve">I 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thought we were friends.</w:t>
        <w:br/>
        <w:br/>
        <w:t xml:space="preserve">  </w:t>
        <w:br/>
        <w:t>The last thing we want</w:t>
        <w:br/>
        <w:t>to do is upset bees!</w:t>
        <w:br/>
        <w:br/>
        <w:t xml:space="preserve">  </w:t>
        <w:br/>
        <w:t>You're too late! It's ours now!</w:t>
        <w:br/>
        <w:br/>
        <w:t xml:space="preserve">  </w:t>
        <w:br/>
        <w:t>You, sir, have crossed</w:t>
        <w:br/>
        <w:t>the wrong sword!</w:t>
        <w:br/>
        <w:br/>
        <w:t xml:space="preserve">  </w:t>
        <w:br/>
        <w:t>You, sir, will be lunch</w:t>
        <w:br/>
        <w:t>for my iguana, Ignacio!</w:t>
        <w:br/>
        <w:br/>
        <w:t xml:space="preserve">  </w:t>
        <w:br/>
        <w:t>Where is the honey coming f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rom?</w:t>
        <w:br/>
        <w:br/>
        <w:t xml:space="preserve">  </w:t>
        <w:br/>
        <w:t>Tell me where!</w:t>
        <w:br/>
        <w:br/>
        <w:t xml:space="preserve">  </w:t>
        <w:br/>
        <w:t>Honey Farms! It comes from Honey Farms!</w:t>
        <w:br/>
        <w:br/>
        <w:t xml:space="preserve">  </w:t>
        <w:br/>
        <w:t>Orazy person!</w:t>
        <w:br/>
        <w:br/>
        <w:t xml:space="preserve">  </w:t>
        <w:br/>
        <w:t>What horrible thing has happened here?</w:t>
        <w:br/>
        <w:br/>
        <w:t xml:space="preserve">  </w:t>
        <w:br/>
        <w:t>These faces, they never knew</w:t>
        <w:br/>
        <w:t>what hit them. And now</w:t>
        <w:br/>
        <w:br/>
        <w:t xml:space="preserve">  </w:t>
        <w:br/>
        <w:t>they're on the road to nowhere!</w:t>
        <w:br/>
        <w:br/>
        <w:t xml:space="preserve">  </w:t>
        <w:br/>
        <w:t>Just keep s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till.</w:t>
        <w:br/>
        <w:br/>
        <w:t xml:space="preserve">  </w:t>
        <w:br/>
        <w:t>What? You're not dead?</w:t>
        <w:br/>
        <w:br/>
        <w:t xml:space="preserve">  </w:t>
        <w:br/>
        <w:t>Do I look dead? They will wipe anything</w:t>
        <w:br/>
        <w:t>that moves. Where you headed?</w:t>
        <w:br/>
        <w:br/>
        <w:t xml:space="preserve">  </w:t>
        <w:br/>
        <w:t>To Honey Farms.</w:t>
        <w:br/>
        <w:t>I am onto something huge here.</w:t>
        <w:br/>
        <w:br/>
        <w:t xml:space="preserve">  </w:t>
        <w:br/>
        <w:t>I'm going to Alaska. Moose blood,</w:t>
        <w:br/>
        <w:t>crazy stuff. Blows your head off!</w:t>
        <w:br/>
        <w:br/>
        <w:t xml:space="preserve">  </w:t>
        <w:br/>
        <w:t>I'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m going to Tacoma.</w:t>
        <w:br/>
        <w:br/>
        <w:t xml:space="preserve">  </w:t>
        <w:br/>
        <w:t>- And you?</w:t>
        <w:br/>
        <w:t>- He really is dead.</w:t>
        <w:br/>
        <w:br/>
        <w:t xml:space="preserve">  </w:t>
        <w:br/>
        <w:t>All right.</w:t>
        <w:br/>
        <w:br/>
        <w:t xml:space="preserve">  </w:t>
        <w:br/>
        <w:t>Uh-oh!</w:t>
        <w:br/>
        <w:br/>
        <w:t xml:space="preserve">  </w:t>
        <w:br/>
        <w:t>- What is that?!</w:t>
        <w:br/>
        <w:t>- Oh, no!</w:t>
        <w:br/>
        <w:br/>
        <w:t xml:space="preserve">  </w:t>
        <w:br/>
        <w:t>- A wiper! Triple blade!</w:t>
        <w:br/>
        <w:t>- Triple blade?</w:t>
        <w:br/>
        <w:br/>
        <w:t xml:space="preserve">  </w:t>
        <w:br/>
        <w:t>Jump on! It's your only chance, bee!</w:t>
        <w:br/>
        <w:br/>
        <w:t xml:space="preserve">  </w:t>
        <w:br/>
        <w:t>Why does everything have</w:t>
        <w:br/>
        <w:t xml:space="preserve">to be so 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doggone clean?!</w:t>
        <w:br/>
        <w:br/>
        <w:t xml:space="preserve">  </w:t>
        <w:br/>
        <w:t>How much do you people need to see?!</w:t>
        <w:br/>
        <w:br/>
        <w:t xml:space="preserve">  </w:t>
        <w:br/>
        <w:t>Open your eyes!</w:t>
        <w:br/>
        <w:t>Stick your head out the window!</w:t>
        <w:br/>
        <w:br/>
        <w:t xml:space="preserve">  </w:t>
        <w:br/>
        <w:t>From NPR News in Washington,</w:t>
        <w:br/>
        <w:t>I'm Oarl Kasell.</w:t>
        <w:br/>
        <w:br/>
        <w:t xml:space="preserve">  </w:t>
        <w:br/>
        <w:t>But don't kill no more bugs!</w:t>
        <w:br/>
        <w:br/>
        <w:t xml:space="preserve">  </w:t>
        <w:br/>
        <w:t>- Bee!</w:t>
        <w:br/>
        <w:t>- Moose blood guy!!</w:t>
        <w:br/>
        <w:br/>
        <w:t xml:space="preserve">  </w:t>
        <w:br/>
        <w:t>- You hea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r something?</w:t>
        <w:br/>
        <w:t>- Like what?</w:t>
        <w:br/>
        <w:br/>
        <w:t xml:space="preserve">  </w:t>
        <w:br/>
        <w:t>Like tiny screaming.</w:t>
        <w:br/>
        <w:br/>
        <w:t xml:space="preserve">  </w:t>
        <w:br/>
        <w:t>Turn off the radio.</w:t>
        <w:br/>
        <w:br/>
        <w:t xml:space="preserve">  </w:t>
        <w:br/>
        <w:t>Whassup, bee boy?</w:t>
        <w:br/>
        <w:br/>
        <w:t xml:space="preserve">  </w:t>
        <w:br/>
        <w:t>Hey, Blood.</w:t>
        <w:br/>
        <w:br/>
        <w:t xml:space="preserve">  </w:t>
        <w:br/>
        <w:t>Just a row of honey jars,</w:t>
        <w:br/>
        <w:t>as far as the eye could see.</w:t>
        <w:br/>
        <w:br/>
        <w:t xml:space="preserve">  </w:t>
        <w:br/>
        <w:t>Wow!</w:t>
        <w:br/>
        <w:br/>
        <w:t xml:space="preserve">  </w:t>
        <w:br/>
        <w:t>I assume wherever this truck goes</w:t>
        <w:br/>
        <w:t xml:space="preserve">is where they're 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getting it.</w:t>
        <w:br/>
        <w:br/>
        <w:t xml:space="preserve">  </w:t>
        <w:br/>
        <w:t>I mean, that honey's ours.</w:t>
        <w:br/>
        <w:br/>
        <w:t xml:space="preserve">  </w:t>
        <w:br/>
        <w:t>- Bees hang tight.</w:t>
        <w:br/>
        <w:t>- We're all jammed in.</w:t>
        <w:br/>
        <w:br/>
        <w:t xml:space="preserve">  </w:t>
        <w:br/>
        <w:t>It's a close community.</w:t>
        <w:br/>
        <w:br/>
        <w:t xml:space="preserve">  </w:t>
        <w:br/>
        <w:t>Not us, man. We on our own.</w:t>
        <w:br/>
        <w:t>Every mosquito on his own.</w:t>
        <w:br/>
        <w:br/>
        <w:t xml:space="preserve">  </w:t>
        <w:br/>
        <w:t>- What if you get in trouble?</w:t>
        <w:br/>
        <w:t>- You a mosquito, you in t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rouble.</w:t>
        <w:br/>
        <w:br/>
        <w:t xml:space="preserve">  </w:t>
        <w:br/>
        <w:t>Nobody likes us. They just smack.</w:t>
        <w:br/>
        <w:t>See a mosquito, smack, smack!</w:t>
        <w:br/>
        <w:br/>
        <w:t xml:space="preserve">  </w:t>
        <w:br/>
        <w:t>At least you're out in the world.</w:t>
        <w:br/>
        <w:t>You must meet girls.</w:t>
        <w:br/>
        <w:br/>
        <w:t xml:space="preserve">  </w:t>
        <w:br/>
        <w:t>Mosquito girls try to trade up,</w:t>
        <w:br/>
        <w:t>get with a moth, dragonfly.</w:t>
        <w:br/>
        <w:br/>
        <w:t xml:space="preserve">  </w:t>
        <w:br/>
        <w:t>Mosquito girl don't want no mosqu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ito.</w:t>
        <w:br/>
        <w:br/>
        <w:t xml:space="preserve">  </w:t>
        <w:br/>
        <w:t>You got to be kidding me!</w:t>
        <w:br/>
        <w:br/>
        <w:t xml:space="preserve">  </w:t>
        <w:br/>
        <w:t>Mooseblood's about to leave</w:t>
        <w:br/>
        <w:t>the building! So long, bee!</w:t>
        <w:br/>
        <w:br/>
        <w:t xml:space="preserve">  </w:t>
        <w:br/>
        <w:t>- Hey, guys!</w:t>
        <w:br/>
        <w:t>- Mooseblood!</w:t>
        <w:br/>
        <w:br/>
        <w:t xml:space="preserve">  </w:t>
        <w:br/>
        <w:t>I knew I'd catch y'all down here.</w:t>
        <w:br/>
        <w:t>Did you bring your crazy straw?</w:t>
        <w:br/>
        <w:br/>
        <w:t xml:space="preserve">  </w:t>
        <w:br/>
        <w:t>We throw it in jars, slap a label on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it,</w:t>
        <w:br/>
        <w:t>and it's pretty much pure profit.</w:t>
        <w:br/>
        <w:br/>
        <w:t xml:space="preserve">  </w:t>
        <w:br/>
        <w:t>What is this place?</w:t>
        <w:br/>
        <w:br/>
        <w:t xml:space="preserve">  </w:t>
        <w:br/>
        <w:t>A bee's got a brain</w:t>
        <w:br/>
        <w:t>the size of a pinhead.</w:t>
        <w:br/>
        <w:br/>
        <w:t xml:space="preserve">  </w:t>
        <w:br/>
        <w:t>They are pinheads!</w:t>
        <w:br/>
        <w:br/>
        <w:t xml:space="preserve">  </w:t>
        <w:br/>
        <w:t>Pinhead.</w:t>
        <w:br/>
        <w:br/>
        <w:t xml:space="preserve">  </w:t>
        <w:br/>
        <w:t>- Oheck out the new smoker.</w:t>
        <w:br/>
        <w:t>- Oh, sweet. That's the one you want.</w:t>
        <w:br/>
        <w:br/>
        <w:t xml:space="preserve">  </w:t>
        <w:br/>
        <w:t>The Thomas 3000!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br/>
        <w:br/>
        <w:t xml:space="preserve">  </w:t>
        <w:br/>
        <w:t>Smoker?</w:t>
        <w:br/>
        <w:br/>
        <w:t xml:space="preserve">  </w:t>
        <w:br/>
        <w:t>Ninety puffs a minute, semi-automatic.</w:t>
        <w:br/>
        <w:t>Twice the nicotine, all the tar.</w:t>
        <w:br/>
        <w:br/>
        <w:t xml:space="preserve">  </w:t>
        <w:br/>
        <w:t>A couple breaths of this</w:t>
        <w:br/>
        <w:t>knocks them right out.</w:t>
        <w:br/>
        <w:br/>
        <w:t xml:space="preserve">  </w:t>
        <w:br/>
        <w:t>They make the honey,</w:t>
        <w:br/>
        <w:t>and we make the money.</w:t>
        <w:br/>
        <w:br/>
        <w:t xml:space="preserve">  </w:t>
        <w:br/>
        <w:t>"They make the honey,</w:t>
        <w:br/>
        <w:t>and we make the money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"?</w:t>
        <w:br/>
        <w:br/>
        <w:t xml:space="preserve">  </w:t>
        <w:br/>
        <w:t>Oh, my!</w:t>
        <w:br/>
        <w:br/>
        <w:t xml:space="preserve">  </w:t>
        <w:br/>
        <w:t>What's going on? Are you OK?</w:t>
        <w:br/>
        <w:br/>
        <w:t xml:space="preserve">  </w:t>
        <w:br/>
        <w:t>Yeah. It doesn't last too long.</w:t>
        <w:br/>
        <w:br/>
        <w:t xml:space="preserve">  </w:t>
        <w:br/>
        <w:t>Do you know you're</w:t>
        <w:br/>
        <w:t>in a fake hive with fake walls?</w:t>
        <w:br/>
        <w:br/>
        <w:t xml:space="preserve">  </w:t>
        <w:br/>
        <w:t>Our queen was moved here.</w:t>
        <w:br/>
        <w:t>We had no choice.</w:t>
        <w:br/>
        <w:br/>
        <w:t xml:space="preserve">  </w:t>
        <w:br/>
        <w:t>This is your queen?</w:t>
        <w:br/>
        <w:t>That's a man in women's c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lothes!</w:t>
        <w:br/>
        <w:br/>
        <w:t xml:space="preserve">  </w:t>
        <w:br/>
        <w:t>That's a drag queen!</w:t>
        <w:br/>
        <w:br/>
        <w:t xml:space="preserve">  </w:t>
        <w:br/>
        <w:t>What is this?</w:t>
        <w:br/>
        <w:br/>
        <w:t xml:space="preserve">  </w:t>
        <w:br/>
        <w:t>Oh, no!</w:t>
        <w:br/>
        <w:br/>
        <w:t xml:space="preserve">  </w:t>
        <w:br/>
        <w:t>There's hundreds of them!</w:t>
        <w:br/>
        <w:br/>
        <w:t xml:space="preserve">  </w:t>
        <w:br/>
        <w:t>Bee honey.</w:t>
        <w:br/>
        <w:br/>
        <w:t xml:space="preserve">  </w:t>
        <w:br/>
        <w:t>Our honey is being brazenly stolen</w:t>
        <w:br/>
        <w:t>on a massive scale!</w:t>
        <w:br/>
        <w:br/>
        <w:t xml:space="preserve">  </w:t>
        <w:br/>
        <w:t>This is worse than anything bears</w:t>
        <w:br/>
        <w:t>have done! I intend to do somet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hing.</w:t>
        <w:br/>
        <w:br/>
        <w:t xml:space="preserve">  </w:t>
        <w:br/>
        <w:t>Oh, Barry, stop.</w:t>
        <w:br/>
        <w:br/>
        <w:t xml:space="preserve">  </w:t>
        <w:br/>
        <w:t>Who told you humans are taking</w:t>
        <w:br/>
        <w:t>our honey? That's a rumor.</w:t>
        <w:br/>
        <w:br/>
        <w:t xml:space="preserve">  </w:t>
        <w:br/>
        <w:t>Do these look like rumors?</w:t>
        <w:br/>
        <w:br/>
        <w:t xml:space="preserve">  </w:t>
        <w:br/>
        <w:t>That's a conspiracy theory.</w:t>
        <w:br/>
        <w:t>These are obviously doctored photos.</w:t>
        <w:br/>
        <w:br/>
        <w:t xml:space="preserve">  </w:t>
        <w:br/>
        <w:t>How did you get mixed up in this?</w:t>
        <w:br/>
        <w:br/>
        <w:t xml:space="preserve">  </w:t>
        <w:br/>
        <w:t xml:space="preserve">He's 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been talking to humans.</w:t>
        <w:br/>
        <w:br/>
        <w:t xml:space="preserve">  </w:t>
        <w:br/>
        <w:t>- What?</w:t>
        <w:br/>
        <w:t>- Talking to humans?!</w:t>
        <w:br/>
        <w:br/>
        <w:t xml:space="preserve">  </w:t>
        <w:br/>
        <w:t>He has a human girlfriend.</w:t>
        <w:br/>
        <w:t>And they make out!</w:t>
        <w:br/>
        <w:br/>
        <w:t xml:space="preserve">  </w:t>
        <w:br/>
        <w:t>Make out? Barry!</w:t>
        <w:br/>
        <w:br/>
        <w:t xml:space="preserve">  </w:t>
        <w:br/>
        <w:t>We do not.</w:t>
        <w:br/>
        <w:br/>
        <w:t xml:space="preserve">  </w:t>
        <w:br/>
        <w:t>- You wish you could.</w:t>
        <w:br/>
        <w:t>- Whose side are you on?</w:t>
        <w:br/>
        <w:br/>
        <w:t xml:space="preserve">  </w:t>
        <w:br/>
        <w:t>The bees!</w:t>
        <w:br/>
        <w:br/>
        <w:t xml:space="preserve">  </w:t>
        <w:br/>
        <w:t xml:space="preserve">I dated a cricket once 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in San Antonio.</w:t>
        <w:br/>
        <w:t>Those crazy legs kept me up all night.</w:t>
        <w:br/>
        <w:br/>
        <w:t xml:space="preserve">  </w:t>
        <w:br/>
        <w:t>Barry, this is what you want</w:t>
        <w:br/>
        <w:t>to do with your life?</w:t>
        <w:br/>
        <w:br/>
        <w:t xml:space="preserve">  </w:t>
        <w:br/>
        <w:t>I want to do it for all our lives.</w:t>
        <w:br/>
        <w:t>Nobody works harder than bees!</w:t>
        <w:br/>
        <w:br/>
        <w:t xml:space="preserve">  </w:t>
        <w:br/>
        <w:t>Dad, I remember you</w:t>
        <w:br/>
        <w:t>coming home so overworked</w:t>
        <w:br/>
        <w:br/>
        <w:t xml:space="preserve">  </w:t>
        <w:br/>
        <w:t>yo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ur hands were still stirring.</w:t>
        <w:br/>
        <w:t>You couldn't stop.</w:t>
        <w:br/>
        <w:br/>
        <w:t xml:space="preserve">  </w:t>
        <w:br/>
        <w:t>I remember that.</w:t>
        <w:br/>
        <w:br/>
        <w:t xml:space="preserve">  </w:t>
        <w:br/>
        <w:t>What right do they have to our honey?</w:t>
        <w:br/>
        <w:br/>
        <w:t xml:space="preserve">  </w:t>
        <w:br/>
        <w:t>We live on two cups a year. They put it</w:t>
        <w:br/>
        <w:t>in lip balm for no reason whatsoever!</w:t>
        <w:br/>
        <w:br/>
        <w:t xml:space="preserve">  </w:t>
        <w:br/>
        <w:t>Even if it's true, what can one bee do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?</w:t>
        <w:br/>
        <w:br/>
        <w:t xml:space="preserve">  </w:t>
        <w:br/>
        <w:t>Sting them where it really hurts.</w:t>
        <w:br/>
        <w:br/>
        <w:t xml:space="preserve">  </w:t>
        <w:br/>
        <w:t>In the face! The eye!</w:t>
        <w:br/>
        <w:br/>
        <w:t xml:space="preserve">  </w:t>
        <w:br/>
        <w:t>- That would hurt.</w:t>
        <w:br/>
        <w:t>- No.</w:t>
        <w:br/>
        <w:br/>
        <w:t xml:space="preserve">  </w:t>
        <w:br/>
        <w:t>Up the nose? That's a killer.</w:t>
        <w:br/>
        <w:br/>
        <w:t xml:space="preserve">  </w:t>
        <w:br/>
        <w:t>There's only one place you can sting</w:t>
        <w:br/>
        <w:t>the humans, one place where it matters.</w:t>
        <w:br/>
        <w:br/>
        <w:t xml:space="preserve">  </w:t>
        <w:br/>
        <w:t>Hive at Five, the hive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's only</w:t>
        <w:br/>
        <w:t>full-hour action news source.</w:t>
        <w:br/>
        <w:br/>
        <w:t xml:space="preserve">  </w:t>
        <w:br/>
        <w:t>No more bee beards!</w:t>
        <w:br/>
        <w:br/>
        <w:t xml:space="preserve">  </w:t>
        <w:br/>
        <w:t>With Bob Bumble at the anchor desk.</w:t>
        <w:br/>
        <w:br/>
        <w:t xml:space="preserve">  </w:t>
        <w:br/>
        <w:t>Weather with Storm Stinger.</w:t>
        <w:br/>
        <w:br/>
        <w:t xml:space="preserve">  </w:t>
        <w:br/>
        <w:t>Sports with Buzz Larvi.</w:t>
        <w:br/>
        <w:br/>
        <w:t xml:space="preserve">  </w:t>
        <w:br/>
        <w:t>And Jeanette Ohung.</w:t>
        <w:br/>
        <w:br/>
        <w:t xml:space="preserve">  </w:t>
        <w:br/>
        <w:t>- Good evening. I'm Bob Bumble.</w:t>
        <w:br/>
        <w:t>- And I'm Jean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ette Ohung.</w:t>
        <w:br/>
        <w:br/>
        <w:t xml:space="preserve">  </w:t>
        <w:br/>
        <w:t>A tri-county bee, Barry Benson,</w:t>
        <w:br/>
        <w:br/>
        <w:t xml:space="preserve">  </w:t>
        <w:br/>
        <w:t>intends to sue the human race</w:t>
        <w:br/>
        <w:t>for stealing our honey,</w:t>
        <w:br/>
        <w:br/>
        <w:t xml:space="preserve">  </w:t>
        <w:br/>
        <w:t>packaging it and profiting</w:t>
        <w:br/>
        <w:t>from it illegally!</w:t>
        <w:br/>
        <w:br/>
        <w:t xml:space="preserve">  </w:t>
        <w:br/>
        <w:t>Tomorrow night on Bee Larry King,</w:t>
        <w:br/>
        <w:br/>
        <w:t xml:space="preserve">  </w:t>
        <w:br/>
        <w:t>we'll have three former queens here in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br/>
        <w:t>our studio, discussing their new book,</w:t>
        <w:br/>
        <w:br/>
        <w:t xml:space="preserve">  </w:t>
        <w:br/>
        <w:t>Olassy Ladies,</w:t>
        <w:br/>
        <w:t>out this week on Hexagon.</w:t>
        <w:br/>
        <w:br/>
        <w:t xml:space="preserve">  </w:t>
        <w:br/>
        <w:t>Tonight we're talking to Barry Benson.</w:t>
        <w:br/>
        <w:br/>
        <w:t xml:space="preserve">  </w:t>
        <w:br/>
        <w:t>Did you ever think, "I'm a kid</w:t>
        <w:br/>
        <w:t>from the hive. I can't do this"?</w:t>
        <w:br/>
        <w:br/>
        <w:t xml:space="preserve">  </w:t>
        <w:br/>
        <w:t>Bees have never been afraid</w:t>
        <w:br/>
        <w:t>to chang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e the world.</w:t>
        <w:br/>
        <w:br/>
        <w:t xml:space="preserve">  </w:t>
        <w:br/>
        <w:t>What about Bee Oolumbus?</w:t>
        <w:br/>
        <w:t>Bee Gandhi? Bejesus?</w:t>
        <w:br/>
        <w:br/>
        <w:t xml:space="preserve">  </w:t>
        <w:br/>
        <w:t>Where I'm from, we'd never sue humans.</w:t>
        <w:br/>
        <w:br/>
        <w:t xml:space="preserve">  </w:t>
        <w:br/>
        <w:t>We were thinking</w:t>
        <w:br/>
        <w:t>of stickball or candy stores.</w:t>
        <w:br/>
        <w:br/>
        <w:t xml:space="preserve">  </w:t>
        <w:br/>
        <w:t>How old are you?</w:t>
        <w:br/>
        <w:br/>
        <w:t xml:space="preserve">  </w:t>
        <w:br/>
        <w:t>The bee community</w:t>
        <w:br/>
        <w:t>is supporting you in this case,</w:t>
        <w:br/>
        <w:br/>
        <w:t xml:space="preserve">  </w:t>
        <w:br/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which will be the trial</w:t>
        <w:br/>
        <w:t>of the bee century.</w:t>
        <w:br/>
        <w:br/>
        <w:t xml:space="preserve">  </w:t>
        <w:br/>
        <w:t>You know, they have a Larry King</w:t>
        <w:br/>
        <w:t>in the human world too.</w:t>
        <w:br/>
        <w:br/>
        <w:t xml:space="preserve">  </w:t>
        <w:br/>
        <w:t>It's a common name. Next week...</w:t>
        <w:br/>
        <w:br/>
        <w:t xml:space="preserve">  </w:t>
        <w:br/>
        <w:t>He looks like you and has a show</w:t>
        <w:br/>
        <w:t>and suspenders and colored dots...</w:t>
        <w:br/>
        <w:br/>
        <w:t xml:space="preserve">  </w:t>
        <w:br/>
        <w:t>Next week...</w:t>
        <w:br/>
        <w:br/>
        <w:t xml:space="preserve">  </w:t>
        <w:br/>
        <w:t>G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lasses, quotes on the bottom from the</w:t>
        <w:br/>
        <w:t>guest even though you just heard 'em.</w:t>
        <w:br/>
        <w:br/>
        <w:t xml:space="preserve">  </w:t>
        <w:br/>
        <w:t>Bear Week next week!</w:t>
        <w:br/>
        <w:t>They're scary, hairy and here live.</w:t>
        <w:br/>
        <w:br/>
        <w:t xml:space="preserve">  </w:t>
        <w:br/>
        <w:t>Always leans forward, pointy shoulders,</w:t>
        <w:br/>
        <w:t>squinty eyes, very Jewish.</w:t>
        <w:br/>
        <w:br/>
        <w:t xml:space="preserve">  </w:t>
        <w:br/>
        <w:t>In tennis, you attack</w:t>
        <w:br/>
        <w:t>at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the point of weakness!</w:t>
        <w:br/>
        <w:br/>
        <w:t xml:space="preserve">  </w:t>
        <w:br/>
        <w:t>It was my grandmother, Ken. She's 81.</w:t>
        <w:br/>
        <w:br/>
        <w:t xml:space="preserve">  </w:t>
        <w:br/>
        <w:t>Honey, her backhand's a joke!</w:t>
        <w:br/>
        <w:t>I'm not gonna take advantage of that?</w:t>
        <w:br/>
        <w:br/>
        <w:t xml:space="preserve">  </w:t>
        <w:br/>
        <w:t>Quiet, please.</w:t>
        <w:br/>
        <w:t>Actual work going on here.</w:t>
        <w:br/>
        <w:br/>
        <w:t xml:space="preserve">  </w:t>
        <w:br/>
        <w:t>- Is that that same bee?</w:t>
        <w:br/>
        <w:t>- Yes, it is!</w:t>
        <w:br/>
        <w:br/>
        <w:t xml:space="preserve">  </w:t>
        <w:br/>
        <w:t>I'm h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elping him sue the human race.</w:t>
        <w:br/>
        <w:br/>
        <w:t xml:space="preserve">  </w:t>
        <w:br/>
        <w:t>- Hello.</w:t>
        <w:br/>
        <w:t>- Hello, bee.</w:t>
        <w:br/>
        <w:br/>
        <w:t xml:space="preserve">  </w:t>
        <w:br/>
        <w:t>This is Ken.</w:t>
        <w:br/>
        <w:br/>
        <w:t xml:space="preserve">  </w:t>
        <w:br/>
        <w:t>Yeah, I remember you. Timberland, size</w:t>
        <w:br/>
        <w:t>ten and a half. Vibram sole, I believe.</w:t>
        <w:br/>
        <w:br/>
        <w:t xml:space="preserve">  </w:t>
        <w:br/>
        <w:t>Why does he talk again?</w:t>
        <w:br/>
        <w:br/>
        <w:t xml:space="preserve">  </w:t>
        <w:br/>
        <w:t>Listen, you better go</w:t>
        <w:br/>
        <w:t>'cause we're really busy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working.</w:t>
        <w:br/>
        <w:br/>
        <w:t xml:space="preserve">  </w:t>
        <w:br/>
        <w:t>But it's our yogurt night!</w:t>
        <w:br/>
        <w:br/>
        <w:t xml:space="preserve">  </w:t>
        <w:br/>
        <w:t>Bye-bye.</w:t>
        <w:br/>
        <w:br/>
        <w:t xml:space="preserve">  </w:t>
        <w:br/>
        <w:t>Why is yogurt night so difficult?!</w:t>
        <w:br/>
        <w:br/>
        <w:t xml:space="preserve">  </w:t>
        <w:br/>
        <w:t>You poor thing.</w:t>
        <w:br/>
        <w:t>You two have been at this for hours!</w:t>
        <w:br/>
        <w:br/>
        <w:t xml:space="preserve">  </w:t>
        <w:br/>
        <w:t>Yes, and Adam here</w:t>
        <w:br/>
        <w:t>has been a huge help.</w:t>
        <w:br/>
        <w:br/>
        <w:t xml:space="preserve">  </w:t>
        <w:br/>
        <w:t>- Frosting...</w:t>
        <w:br/>
        <w:t>- How many sugars?</w:t>
        <w:br/>
        <w:br/>
        <w:t xml:space="preserve">  </w:t>
        <w:br/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Just one. I try not</w:t>
        <w:br/>
        <w:t>to use the competition.</w:t>
        <w:br/>
        <w:br/>
        <w:t xml:space="preserve">  </w:t>
        <w:br/>
        <w:t>So why are you helping me?</w:t>
        <w:br/>
        <w:br/>
        <w:t xml:space="preserve">  </w:t>
        <w:br/>
        <w:t>Bees have good qualities.</w:t>
        <w:br/>
        <w:br/>
        <w:t xml:space="preserve">  </w:t>
        <w:br/>
        <w:t>And it takes my mind off the shop.</w:t>
        <w:br/>
        <w:br/>
        <w:t xml:space="preserve">  </w:t>
        <w:br/>
        <w:t>Instead of flowers, people</w:t>
        <w:br/>
        <w:t>are giving balloon bouquets now.</w:t>
        <w:br/>
        <w:br/>
        <w:t xml:space="preserve">  </w:t>
        <w:br/>
        <w:t>Those are great, if you'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re three.</w:t>
        <w:br/>
        <w:br/>
        <w:t xml:space="preserve">  </w:t>
        <w:br/>
        <w:t>And artificial flowers.</w:t>
        <w:br/>
        <w:br/>
        <w:t xml:space="preserve">  </w:t>
        <w:br/>
        <w:t>- Oh, those just get me psychotic!</w:t>
        <w:br/>
        <w:t>- Yeah, me too.</w:t>
        <w:br/>
        <w:br/>
        <w:t xml:space="preserve">  </w:t>
        <w:br/>
        <w:t>Bent stingers, pointless pollination.</w:t>
        <w:br/>
        <w:br/>
        <w:t xml:space="preserve">  </w:t>
        <w:br/>
        <w:t>Bees must hate those fake things!</w:t>
        <w:br/>
        <w:br/>
        <w:t xml:space="preserve">  </w:t>
        <w:br/>
        <w:t>Nothing worse</w:t>
        <w:br/>
        <w:t>than a daffodil that's had work done.</w:t>
        <w:br/>
        <w:br/>
        <w:t xml:space="preserve">  </w:t>
        <w:br/>
        <w:t>May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be this could make up</w:t>
        <w:br/>
        <w:t>for it a little bit.</w:t>
        <w:br/>
        <w:br/>
        <w:t xml:space="preserve">  </w:t>
        <w:br/>
        <w:t>- This lawsuit's a pretty big deal.</w:t>
        <w:br/>
        <w:t>- I guess.</w:t>
        <w:br/>
        <w:br/>
        <w:t xml:space="preserve">  </w:t>
        <w:br/>
        <w:t>You sure you want to go through with it?</w:t>
        <w:br/>
        <w:br/>
        <w:t xml:space="preserve">  </w:t>
        <w:br/>
        <w:t>Am I sure? When I'm done with</w:t>
        <w:br/>
        <w:t>the humans, they won't be able</w:t>
        <w:br/>
        <w:br/>
        <w:t xml:space="preserve">  </w:t>
        <w:br/>
        <w:t>to say, "Honey, I'm home,"</w:t>
        <w:br/>
        <w:t>w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ithout paying a royalty!</w:t>
        <w:br/>
        <w:br/>
        <w:t xml:space="preserve">  </w:t>
        <w:br/>
        <w:t>It's an incredible scene</w:t>
        <w:br/>
        <w:t>here in downtown Manhattan,</w:t>
        <w:br/>
        <w:br/>
        <w:t xml:space="preserve">  </w:t>
        <w:br/>
        <w:t>where the world anxiously waits,</w:t>
        <w:br/>
        <w:t>because for the first time in history,</w:t>
        <w:br/>
        <w:br/>
        <w:t xml:space="preserve">  </w:t>
        <w:br/>
        <w:t>we will hear for ourselves</w:t>
        <w:br/>
        <w:t>if a honeybee can actually speak.</w:t>
        <w:br/>
        <w:br/>
        <w:t xml:space="preserve">  </w:t>
        <w:br/>
        <w:t>What have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we gotten into here, Barry?</w:t>
        <w:br/>
        <w:br/>
        <w:t xml:space="preserve">  </w:t>
        <w:br/>
        <w:t>It's pretty big, isn't it?</w:t>
        <w:br/>
        <w:br/>
        <w:t xml:space="preserve">  </w:t>
        <w:br/>
        <w:t>I can't believe how many humans</w:t>
        <w:br/>
        <w:t>don't work during the day.</w:t>
        <w:br/>
        <w:br/>
        <w:t xml:space="preserve">  </w:t>
        <w:br/>
        <w:t>You think billion-dollar multinational</w:t>
        <w:br/>
        <w:t>food companies have good lawyers?</w:t>
        <w:br/>
        <w:br/>
        <w:t xml:space="preserve">  </w:t>
        <w:br/>
        <w:t>Everybody needs to stay</w:t>
        <w:br/>
        <w:t>behind t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he barricade.</w:t>
        <w:br/>
        <w:br/>
        <w:t xml:space="preserve">  </w:t>
        <w:br/>
        <w:t>- What's the matter?</w:t>
        <w:br/>
        <w:t>- I don't know, I just got a chill.</w:t>
        <w:br/>
        <w:br/>
        <w:t xml:space="preserve">  </w:t>
        <w:br/>
        <w:t>Well, if it isn't the bee team.</w:t>
        <w:br/>
        <w:br/>
        <w:t xml:space="preserve">  </w:t>
        <w:br/>
        <w:t>You boys work on this?</w:t>
        <w:br/>
        <w:br/>
        <w:t xml:space="preserve">  </w:t>
        <w:br/>
        <w:t>All rise! The Honorable</w:t>
        <w:br/>
        <w:t>Judge Bumbleton presiding.</w:t>
        <w:br/>
        <w:br/>
        <w:t xml:space="preserve">  </w:t>
        <w:br/>
        <w:t>All right. Oase number 4475,</w:t>
        <w:br/>
        <w:br/>
        <w:t xml:space="preserve">  </w:t>
        <w:br/>
        <w:t>Superi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or Oourt of New York,</w:t>
        <w:br/>
        <w:t>Barry Bee Benson v. the Honey Industry</w:t>
        <w:br/>
        <w:br/>
        <w:t xml:space="preserve">  </w:t>
        <w:br/>
        <w:t>is now in session.</w:t>
        <w:br/>
        <w:br/>
        <w:t xml:space="preserve">  </w:t>
        <w:br/>
        <w:t>Mr. Montgomery, you're representing</w:t>
        <w:br/>
        <w:t>the five food companies collectively?</w:t>
        <w:br/>
        <w:br/>
        <w:t xml:space="preserve">  </w:t>
        <w:br/>
        <w:t>A privilege.</w:t>
        <w:br/>
        <w:br/>
        <w:t xml:space="preserve">  </w:t>
        <w:br/>
        <w:t>Mr. Benson... you're representing</w:t>
        <w:br/>
        <w:t>all the bees of the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world?</w:t>
        <w:br/>
        <w:br/>
        <w:t xml:space="preserve">  </w:t>
        <w:br/>
        <w:t>I'm kidding. Yes, Your Honor,</w:t>
        <w:br/>
        <w:t>we're ready to proceed.</w:t>
        <w:br/>
        <w:br/>
        <w:t xml:space="preserve">  </w:t>
        <w:br/>
        <w:t>Mr. Montgomery,</w:t>
        <w:br/>
        <w:t>your opening statement, please.</w:t>
        <w:br/>
        <w:br/>
        <w:t xml:space="preserve">  </w:t>
        <w:br/>
        <w:t>Ladies and gentlemen of the jury,</w:t>
        <w:br/>
        <w:br/>
        <w:t xml:space="preserve">  </w:t>
        <w:br/>
        <w:t>my grandmother was a simple woman.</w:t>
        <w:br/>
        <w:br/>
        <w:t xml:space="preserve">  </w:t>
        <w:br/>
        <w:t>Born on a farm, she believed</w:t>
        <w:br/>
        <w:t>it was m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an's divine right</w:t>
        <w:br/>
        <w:br/>
        <w:t xml:space="preserve">  </w:t>
        <w:br/>
        <w:t>to benefit from the bounty</w:t>
        <w:br/>
        <w:t>of nature God put before us.</w:t>
        <w:br/>
        <w:br/>
        <w:t xml:space="preserve">  </w:t>
        <w:br/>
        <w:t>If we lived in the topsy-turvy world</w:t>
        <w:br/>
        <w:t>Mr. Benson imagines,</w:t>
        <w:br/>
        <w:br/>
        <w:t xml:space="preserve">  </w:t>
        <w:br/>
        <w:t>just think of what would it mean.</w:t>
        <w:br/>
        <w:br/>
        <w:t xml:space="preserve">  </w:t>
        <w:br/>
        <w:t>I would have to negotiate</w:t>
        <w:br/>
        <w:t>with the silkworm</w:t>
        <w:br/>
        <w:br/>
        <w:t xml:space="preserve">  </w:t>
        <w:br/>
        <w:t>for th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e elastic in my britches!</w:t>
        <w:br/>
        <w:br/>
        <w:t xml:space="preserve">  </w:t>
        <w:br/>
        <w:t>Talking bee!</w:t>
        <w:br/>
        <w:br/>
        <w:t xml:space="preserve">  </w:t>
        <w:br/>
        <w:t>How do we know this isn't some sort of</w:t>
        <w:br/>
        <w:br/>
        <w:t xml:space="preserve">  </w:t>
        <w:br/>
        <w:t>holographic motion-picture-capture</w:t>
        <w:br/>
        <w:t>Hollywood wizardry?</w:t>
        <w:br/>
        <w:br/>
        <w:t xml:space="preserve">  </w:t>
        <w:br/>
        <w:t>They could be using laser beams!</w:t>
        <w:br/>
        <w:br/>
        <w:t xml:space="preserve">  </w:t>
        <w:br/>
        <w:t>Robotics! Ventriloquism!</w:t>
        <w:br/>
        <w:t>Oloning! For all we know,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br/>
        <w:br/>
        <w:t xml:space="preserve">  </w:t>
        <w:br/>
        <w:t>he could be on steroids!</w:t>
        <w:br/>
        <w:br/>
        <w:t xml:space="preserve">  </w:t>
        <w:br/>
        <w:t>Mr. Benson?</w:t>
        <w:br/>
        <w:br/>
        <w:t xml:space="preserve">  </w:t>
        <w:br/>
        <w:t>Ladies and gentlemen,</w:t>
        <w:br/>
        <w:t>there's no trickery here.</w:t>
        <w:br/>
        <w:br/>
        <w:t xml:space="preserve">  </w:t>
        <w:br/>
        <w:t>I'm just an ordinary bee.</w:t>
        <w:br/>
        <w:t>Honey's pretty important to me.</w:t>
        <w:br/>
        <w:br/>
        <w:t xml:space="preserve">  </w:t>
        <w:br/>
        <w:t>It's important to all bees.</w:t>
        <w:br/>
        <w:t>We invented it!</w:t>
        <w:br/>
        <w:br/>
        <w:t xml:space="preserve">  </w:t>
        <w:br/>
        <w:t>We make it. And we prote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ct it</w:t>
        <w:br/>
        <w:t>with our lives.</w:t>
        <w:br/>
        <w:br/>
        <w:t xml:space="preserve">  </w:t>
        <w:br/>
        <w:t>Unfortunately, there are</w:t>
        <w:br/>
        <w:t>some people in this room</w:t>
        <w:br/>
        <w:br/>
        <w:t xml:space="preserve">  </w:t>
        <w:br/>
        <w:t>who think they can take it from us</w:t>
        <w:br/>
        <w:br/>
        <w:t xml:space="preserve">  </w:t>
        <w:br/>
        <w:t>'cause we're the little guys!</w:t>
        <w:br/>
        <w:t>I'm hoping that, after this is all over,</w:t>
        <w:br/>
        <w:br/>
        <w:t xml:space="preserve">  </w:t>
        <w:br/>
        <w:t>you'll see how, by taking our honey,</w:t>
        <w:br/>
        <w:t>you n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ot only take everything we have</w:t>
        <w:br/>
        <w:br/>
        <w:t xml:space="preserve">  </w:t>
        <w:br/>
        <w:t>but everything we are!</w:t>
        <w:br/>
        <w:br/>
        <w:t xml:space="preserve">  </w:t>
        <w:br/>
        <w:t>I wish he'd dress like that</w:t>
        <w:br/>
        <w:t>all the time. So nice!</w:t>
        <w:br/>
        <w:br/>
        <w:t xml:space="preserve">  </w:t>
        <w:br/>
        <w:t>Oall your first witness.</w:t>
        <w:br/>
        <w:br/>
        <w:t xml:space="preserve">  </w:t>
        <w:br/>
        <w:t>So, Mr. Klauss Vanderhayden</w:t>
        <w:br/>
        <w:t>of Honey Farms, big company you have.</w:t>
        <w:br/>
        <w:br/>
        <w:t xml:space="preserve">  </w:t>
        <w:br/>
        <w:t>I suppose so.</w:t>
        <w:br/>
        <w:br/>
        <w:t xml:space="preserve">  </w:t>
        <w:br/>
        <w:t>I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see you also own</w:t>
        <w:br/>
        <w:t>Honeyburton and Honron!</w:t>
        <w:br/>
        <w:br/>
        <w:t xml:space="preserve">  </w:t>
        <w:br/>
        <w:t>Yes, they provide beekeepers</w:t>
        <w:br/>
        <w:t>for our farms.</w:t>
        <w:br/>
        <w:br/>
        <w:t xml:space="preserve">  </w:t>
        <w:br/>
        <w:t>Beekeeper. I find that</w:t>
        <w:br/>
        <w:t>to be a very disturbing term.</w:t>
        <w:br/>
        <w:br/>
        <w:t xml:space="preserve">  </w:t>
        <w:br/>
        <w:t>I don't imagine you employ</w:t>
        <w:br/>
        <w:t>any bee-free-ers, do you?</w:t>
        <w:br/>
        <w:br/>
        <w:t xml:space="preserve">  </w:t>
        <w:br/>
        <w:t>- No.</w:t>
        <w:br/>
        <w:t>- I couldn't hear you.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br/>
        <w:br/>
        <w:t xml:space="preserve">  </w:t>
        <w:br/>
        <w:t>- No.</w:t>
        <w:br/>
        <w:t>- No.</w:t>
        <w:br/>
        <w:br/>
        <w:t xml:space="preserve">  </w:t>
        <w:br/>
        <w:t>Because you don't free bees.</w:t>
        <w:br/>
        <w:t>You keep bees. Not only that,</w:t>
        <w:br/>
        <w:br/>
        <w:t xml:space="preserve">  </w:t>
        <w:br/>
        <w:t>it seems you thought a bear would be</w:t>
        <w:br/>
        <w:t>an appropriate image for a jar of honey.</w:t>
        <w:br/>
        <w:br/>
        <w:t xml:space="preserve">  </w:t>
        <w:br/>
        <w:t>They're very lovable creatures.</w:t>
        <w:br/>
        <w:br/>
        <w:t xml:space="preserve">  </w:t>
        <w:br/>
        <w:t>Yogi Bear, Fozzie Bear, Build-A-Be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ar.</w:t>
        <w:br/>
        <w:br/>
        <w:t xml:space="preserve">  </w:t>
        <w:br/>
        <w:t>You mean like this?</w:t>
        <w:br/>
        <w:br/>
        <w:t xml:space="preserve">  </w:t>
        <w:br/>
        <w:t>Bears kill bees!</w:t>
        <w:br/>
        <w:br/>
        <w:t xml:space="preserve">  </w:t>
        <w:br/>
        <w:t>How'd you like his head crashing</w:t>
        <w:br/>
        <w:t>through your living room?!</w:t>
        <w:br/>
        <w:br/>
        <w:t xml:space="preserve">  </w:t>
        <w:br/>
        <w:t>Biting into your couch!</w:t>
        <w:br/>
        <w:t>Spitting out your throw pillows!</w:t>
        <w:br/>
        <w:br/>
        <w:t xml:space="preserve">  </w:t>
        <w:br/>
        <w:t>OK, that's enough. Take him away.</w:t>
        <w:br/>
        <w:br/>
        <w:t xml:space="preserve">  </w:t>
        <w:br/>
        <w:t>So, Mr. Sting, thank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you for being here.</w:t>
        <w:br/>
        <w:t>Your name intrigues me.</w:t>
        <w:br/>
        <w:br/>
        <w:t xml:space="preserve">  </w:t>
        <w:br/>
        <w:t>- Where have I heard it before?</w:t>
        <w:br/>
        <w:t>- I was with a band called The Police.</w:t>
        <w:br/>
        <w:br/>
        <w:t xml:space="preserve">  </w:t>
        <w:br/>
        <w:t>But you've never been</w:t>
        <w:br/>
        <w:t>a police officer, have you?</w:t>
        <w:br/>
        <w:br/>
        <w:t xml:space="preserve">  </w:t>
        <w:br/>
        <w:t>No, I haven't.</w:t>
        <w:br/>
        <w:br/>
        <w:t xml:space="preserve">  </w:t>
        <w:br/>
        <w:t>No, you haven't. And so here</w:t>
        <w:br/>
        <w:t>we have ye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t another example</w:t>
        <w:br/>
        <w:br/>
        <w:t xml:space="preserve">  </w:t>
        <w:br/>
        <w:t>of bee culture casually</w:t>
        <w:br/>
        <w:t>stolen by a human</w:t>
        <w:br/>
        <w:br/>
        <w:t xml:space="preserve">  </w:t>
        <w:br/>
        <w:t>for nothing more than</w:t>
        <w:br/>
        <w:t>a prance-about stage name.</w:t>
        <w:br/>
        <w:br/>
        <w:t xml:space="preserve">  </w:t>
        <w:br/>
        <w:t>Oh, please.</w:t>
        <w:br/>
        <w:br/>
        <w:t xml:space="preserve">  </w:t>
        <w:br/>
        <w:t>Have you ever been stung, Mr. Sting?</w:t>
        <w:br/>
        <w:br/>
        <w:t xml:space="preserve">  </w:t>
        <w:br/>
        <w:t>Because I'm feeling</w:t>
        <w:br/>
        <w:t>a little stung, Sting.</w:t>
        <w:br/>
        <w:br/>
        <w:t xml:space="preserve">  </w:t>
        <w:br/>
        <w:t>Or should I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say... Mr. Gordon M. Sumner!</w:t>
        <w:br/>
        <w:br/>
        <w:t xml:space="preserve">  </w:t>
        <w:br/>
        <w:t>That's not his real name?! You idiots!</w:t>
        <w:br/>
        <w:br/>
        <w:t xml:space="preserve">  </w:t>
        <w:br/>
        <w:t>Mr. Liotta, first,</w:t>
        <w:br/>
        <w:t>belated congratulations on</w:t>
        <w:br/>
        <w:br/>
        <w:t xml:space="preserve">  </w:t>
        <w:br/>
        <w:t>your Emmy win for a guest spot</w:t>
        <w:br/>
        <w:t>on ER in 2005.</w:t>
        <w:br/>
        <w:br/>
        <w:t xml:space="preserve">  </w:t>
        <w:br/>
        <w:t>Thank you. Thank you.</w:t>
        <w:br/>
        <w:br/>
        <w:t xml:space="preserve">  </w:t>
        <w:br/>
        <w:t>I see from your resume</w:t>
        <w:br/>
        <w:t>that you'r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e devilishly handsome</w:t>
        <w:br/>
        <w:br/>
        <w:t xml:space="preserve">  </w:t>
        <w:br/>
        <w:t>with a churning inner turmoil</w:t>
        <w:br/>
        <w:t>that's ready to blow.</w:t>
        <w:br/>
        <w:br/>
        <w:t xml:space="preserve">  </w:t>
        <w:br/>
        <w:t>I enjoy what I do. Is that a crime?</w:t>
        <w:br/>
        <w:br/>
        <w:t xml:space="preserve">  </w:t>
        <w:br/>
        <w:t>Not yet it isn't. But is this</w:t>
        <w:br/>
        <w:t>what it's come to for you?</w:t>
        <w:br/>
        <w:br/>
        <w:t xml:space="preserve">  </w:t>
        <w:br/>
        <w:t>Exploiting tiny, helpless bees</w:t>
        <w:br/>
        <w:t>so you don't</w:t>
        <w:br/>
        <w:br/>
        <w:t xml:space="preserve">  </w:t>
        <w:br/>
        <w:t xml:space="preserve">have 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to rehearse</w:t>
        <w:br/>
        <w:t>your part and learn your lines, sir?</w:t>
        <w:br/>
        <w:br/>
        <w:t xml:space="preserve">  </w:t>
        <w:br/>
        <w:t>Watch it, Benson!</w:t>
        <w:br/>
        <w:t>I could blow right now!</w:t>
        <w:br/>
        <w:br/>
        <w:t xml:space="preserve">  </w:t>
        <w:br/>
        <w:t>This isn't a goodfella.</w:t>
        <w:br/>
        <w:t>This is a badfella!</w:t>
        <w:br/>
        <w:br/>
        <w:t xml:space="preserve">  </w:t>
        <w:br/>
        <w:t>Why doesn't someone just step on</w:t>
        <w:br/>
        <w:t>this creep, and we can all go home?!</w:t>
        <w:br/>
        <w:br/>
        <w:t xml:space="preserve">  </w:t>
        <w:br/>
        <w:t>- Order in this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court!</w:t>
        <w:br/>
        <w:t>- You're all thinking it!</w:t>
        <w:br/>
        <w:br/>
        <w:t xml:space="preserve">  </w:t>
        <w:br/>
        <w:t>Order! Order, I say!</w:t>
        <w:br/>
        <w:br/>
        <w:t xml:space="preserve">  </w:t>
        <w:br/>
        <w:t>- Say it!</w:t>
        <w:br/>
        <w:t>- Mr. Liotta, please sit down!</w:t>
        <w:br/>
        <w:br/>
        <w:t xml:space="preserve">  </w:t>
        <w:br/>
        <w:t>I think it was awfully nice</w:t>
        <w:br/>
        <w:t>of that bear to pitch in like that.</w:t>
        <w:br/>
        <w:br/>
        <w:t xml:space="preserve">  </w:t>
        <w:br/>
        <w:t>I think the jury's on our side.</w:t>
        <w:br/>
        <w:br/>
        <w:t xml:space="preserve">  </w:t>
        <w:br/>
        <w:t xml:space="preserve">Are we doing everything 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right, legally?</w:t>
        <w:br/>
        <w:br/>
        <w:t xml:space="preserve">  </w:t>
        <w:br/>
        <w:t>I'm a florist.</w:t>
        <w:br/>
        <w:br/>
        <w:t xml:space="preserve">  </w:t>
        <w:br/>
        <w:t>Right. Well, here's to a great team.</w:t>
        <w:br/>
        <w:br/>
        <w:t xml:space="preserve">  </w:t>
        <w:br/>
        <w:t>To a great team!</w:t>
        <w:br/>
        <w:br/>
        <w:t xml:space="preserve">  </w:t>
        <w:br/>
        <w:t>Well, hello.</w:t>
        <w:br/>
        <w:br/>
        <w:t xml:space="preserve">  </w:t>
        <w:br/>
        <w:t>- Ken!</w:t>
        <w:br/>
        <w:t>- Hello.</w:t>
        <w:br/>
        <w:br/>
        <w:t xml:space="preserve">  </w:t>
        <w:br/>
        <w:t>I didn't think you were coming.</w:t>
        <w:br/>
        <w:br/>
        <w:t xml:space="preserve">  </w:t>
        <w:br/>
        <w:t>No, I was just late.</w:t>
        <w:br/>
        <w:t>I tried to call, but... the battery.</w:t>
        <w:br/>
        <w:br/>
        <w:t xml:space="preserve">  </w:t>
        <w:br/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I didn't want all this to go to waste,</w:t>
        <w:br/>
        <w:t>so I called Barry. Luckily, he was free.</w:t>
        <w:br/>
        <w:br/>
        <w:t xml:space="preserve">  </w:t>
        <w:br/>
        <w:t>Oh, that was lucky.</w:t>
        <w:br/>
        <w:br/>
        <w:t xml:space="preserve">  </w:t>
        <w:br/>
        <w:t>There's a little left.</w:t>
        <w:br/>
        <w:t>I could heat it up.</w:t>
        <w:br/>
        <w:br/>
        <w:t xml:space="preserve">  </w:t>
        <w:br/>
        <w:t>Yeah, heat it up, sure, whatever.</w:t>
        <w:br/>
        <w:br/>
        <w:t xml:space="preserve">  </w:t>
        <w:br/>
        <w:t>So I hear you're quite a tennis player.</w:t>
        <w:br/>
        <w:br/>
        <w:t xml:space="preserve">  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br/>
        <w:t>I'm not much for the game myself.</w:t>
        <w:br/>
        <w:t>The ball's a little grabby.</w:t>
        <w:br/>
        <w:br/>
        <w:t xml:space="preserve">  </w:t>
        <w:br/>
        <w:t>That's where I usually sit.</w:t>
        <w:br/>
        <w:t>Right... there.</w:t>
        <w:br/>
        <w:br/>
        <w:t xml:space="preserve">  </w:t>
        <w:br/>
        <w:t>Ken, Barry was looking at your resume,</w:t>
        <w:br/>
        <w:br/>
        <w:t xml:space="preserve">  </w:t>
        <w:br/>
        <w:t>and he agreed with me that eating with</w:t>
        <w:br/>
        <w:t>chopsticks isn't really a special skill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.</w:t>
        <w:br/>
        <w:br/>
        <w:t xml:space="preserve">  </w:t>
        <w:br/>
        <w:t>You think I don't see what you're doing?</w:t>
        <w:br/>
        <w:br/>
        <w:t xml:space="preserve">  </w:t>
        <w:br/>
        <w:t>I know how hard it is to find</w:t>
        <w:br/>
        <w:t>the rightjob. We have that in common.</w:t>
        <w:br/>
        <w:br/>
        <w:t xml:space="preserve">  </w:t>
        <w:br/>
        <w:t>Do we?</w:t>
        <w:br/>
        <w:br/>
        <w:t xml:space="preserve">  </w:t>
        <w:br/>
        <w:t>Bees have 100 percent employment,</w:t>
        <w:br/>
        <w:t>but we do jobs like taking the crud out.</w:t>
        <w:br/>
        <w:br/>
        <w:t xml:space="preserve">  </w:t>
        <w:br/>
        <w:t>That's just what</w:t>
        <w:br/>
        <w:t xml:space="preserve">I was 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thinking about doing.</w:t>
        <w:br/>
        <w:br/>
        <w:t xml:space="preserve">  </w:t>
        <w:br/>
        <w:t>Ken, I let Barry borrow your razor</w:t>
        <w:br/>
        <w:t>for his fuzz. I hope that was all right.</w:t>
        <w:br/>
        <w:br/>
        <w:t xml:space="preserve">  </w:t>
        <w:br/>
        <w:t>I'm going to drain the old stinger.</w:t>
        <w:br/>
        <w:br/>
        <w:t xml:space="preserve">  </w:t>
        <w:br/>
        <w:t>Yeah, you do that.</w:t>
        <w:br/>
        <w:br/>
        <w:t xml:space="preserve">  </w:t>
        <w:br/>
        <w:t>Look at that.</w:t>
        <w:br/>
        <w:br/>
        <w:t xml:space="preserve">  </w:t>
        <w:br/>
        <w:t>You know, I've just about had it</w:t>
        <w:br/>
        <w:br/>
        <w:t xml:space="preserve">  </w:t>
        <w:br/>
        <w:t>with your li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ttle mind games.</w:t>
        <w:br/>
        <w:br/>
        <w:t xml:space="preserve">  </w:t>
        <w:br/>
        <w:t>- What's that?</w:t>
        <w:br/>
        <w:t>- Italian Vogue.</w:t>
        <w:br/>
        <w:br/>
        <w:t xml:space="preserve">  </w:t>
        <w:br/>
        <w:t>Mamma mia, that's a lot of pages.</w:t>
        <w:br/>
        <w:br/>
        <w:t xml:space="preserve">  </w:t>
        <w:br/>
        <w:t>A lot of ads.</w:t>
        <w:br/>
        <w:br/>
        <w:t xml:space="preserve">  </w:t>
        <w:br/>
        <w:t>Remember what Van said, why is</w:t>
        <w:br/>
        <w:t>your life more valuable than mine?</w:t>
        <w:br/>
        <w:br/>
        <w:t xml:space="preserve">  </w:t>
        <w:br/>
        <w:t>Funny, I just can't seem to recall that!</w:t>
        <w:br/>
        <w:br/>
        <w:t xml:space="preserve">  </w:t>
        <w:br/>
        <w:t xml:space="preserve">I think 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something stinks in here!</w:t>
        <w:br/>
        <w:br/>
        <w:t xml:space="preserve">  </w:t>
        <w:br/>
        <w:t>I love the smell of flowers.</w:t>
        <w:br/>
        <w:br/>
        <w:t xml:space="preserve">  </w:t>
        <w:br/>
        <w:t>How do you like the smell of flames?!</w:t>
        <w:br/>
        <w:br/>
        <w:t xml:space="preserve">  </w:t>
        <w:br/>
        <w:t>Not as much.</w:t>
        <w:br/>
        <w:br/>
        <w:t xml:space="preserve">  </w:t>
        <w:br/>
        <w:t>Water bug! Not taking sides!</w:t>
        <w:br/>
        <w:br/>
        <w:t xml:space="preserve">  </w:t>
        <w:br/>
        <w:t>Ken, I'm wearing a Ohapstick hat!</w:t>
        <w:br/>
        <w:t>This is pathetic!</w:t>
        <w:br/>
        <w:br/>
        <w:t xml:space="preserve">  </w:t>
        <w:br/>
        <w:t>I've got issues!</w:t>
        <w:br/>
        <w:br/>
        <w:t xml:space="preserve">  </w:t>
        <w:br/>
        <w:t>Well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, well, well, a royal flush!</w:t>
        <w:br/>
        <w:br/>
        <w:t xml:space="preserve">  </w:t>
        <w:br/>
        <w:t>- You're bluffing.</w:t>
        <w:br/>
        <w:t>- Am I?</w:t>
        <w:br/>
        <w:br/>
        <w:t xml:space="preserve">  </w:t>
        <w:br/>
        <w:t>Surf's up, dude!</w:t>
        <w:br/>
        <w:br/>
        <w:t xml:space="preserve">  </w:t>
        <w:br/>
        <w:t>Poo water!</w:t>
        <w:br/>
        <w:br/>
        <w:t xml:space="preserve">  </w:t>
        <w:br/>
        <w:t>That bowl is gnarly.</w:t>
        <w:br/>
        <w:br/>
        <w:t xml:space="preserve">  </w:t>
        <w:br/>
        <w:t>Except for those dirty yellow rings!</w:t>
        <w:br/>
        <w:br/>
        <w:t xml:space="preserve">  </w:t>
        <w:br/>
        <w:t>Kenneth! What are you doing?!</w:t>
        <w:br/>
        <w:br/>
        <w:t xml:space="preserve">  </w:t>
        <w:br/>
        <w:t>You know, I don't even like honey!</w:t>
        <w:br/>
        <w:t>I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don't eat it!</w:t>
        <w:br/>
        <w:br/>
        <w:t xml:space="preserve">  </w:t>
        <w:br/>
        <w:t>We need to talk!</w:t>
        <w:br/>
        <w:br/>
        <w:t xml:space="preserve">  </w:t>
        <w:br/>
        <w:t>He's just a little bee!</w:t>
        <w:br/>
        <w:br/>
        <w:t xml:space="preserve">  </w:t>
        <w:br/>
        <w:t>And he happens to be</w:t>
        <w:br/>
        <w:t>the nicest bee I've met in a long time!</w:t>
        <w:br/>
        <w:br/>
        <w:t xml:space="preserve">  </w:t>
        <w:br/>
        <w:t>Long time? What are you talking about?!</w:t>
        <w:br/>
        <w:t>Are there other bugs in your life?</w:t>
        <w:br/>
        <w:br/>
        <w:t xml:space="preserve">  </w:t>
        <w:br/>
        <w:t xml:space="preserve">No, but there are other 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things bugging</w:t>
        <w:br/>
        <w:t>me in life. And you're one of them!</w:t>
        <w:br/>
        <w:br/>
        <w:t xml:space="preserve">  </w:t>
        <w:br/>
        <w:t>Fine! Talking bees, no yogurt night...</w:t>
        <w:br/>
        <w:br/>
        <w:t xml:space="preserve">  </w:t>
        <w:br/>
        <w:t>My nerves are fried from riding</w:t>
        <w:br/>
        <w:t>on this emotional roller coaster!</w:t>
        <w:br/>
        <w:br/>
        <w:t xml:space="preserve">  </w:t>
        <w:br/>
        <w:t>Goodbye, Ken.</w:t>
        <w:br/>
        <w:br/>
        <w:t xml:space="preserve">  </w:t>
        <w:br/>
        <w:t>And for your information,</w:t>
        <w:br/>
        <w:br/>
        <w:t xml:space="preserve">  </w:t>
        <w:br/>
        <w:t>I prefer sugar-free,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artificial</w:t>
        <w:br/>
        <w:t>sweeteners made by man!</w:t>
        <w:br/>
        <w:br/>
        <w:t xml:space="preserve">  </w:t>
        <w:br/>
        <w:t>I'm sorry about all that.</w:t>
        <w:br/>
        <w:br/>
        <w:t xml:space="preserve">  </w:t>
        <w:br/>
        <w:t>I know it's got</w:t>
        <w:br/>
        <w:t>an aftertaste! I like it!</w:t>
        <w:br/>
        <w:br/>
        <w:t xml:space="preserve">  </w:t>
        <w:br/>
        <w:t>I always felt there was some kind</w:t>
        <w:br/>
        <w:t>of barrier between Ken and me.</w:t>
        <w:br/>
        <w:br/>
        <w:t xml:space="preserve">  </w:t>
        <w:br/>
        <w:t>I couldn't overcome it.</w:t>
        <w:br/>
        <w:t>Oh, well.</w:t>
        <w:br/>
        <w:br/>
        <w:t xml:space="preserve">  </w:t>
        <w:br/>
        <w:t>Are you OK fo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r the trial?</w:t>
        <w:br/>
        <w:br/>
        <w:t xml:space="preserve">  </w:t>
        <w:br/>
        <w:t>I believe Mr. Montgomery</w:t>
        <w:br/>
        <w:t>is about out of ideas.</w:t>
        <w:br/>
        <w:br/>
        <w:t xml:space="preserve">  </w:t>
        <w:br/>
        <w:t>We would like to call</w:t>
        <w:br/>
        <w:t>Mr. Barry Benson Bee to the stand.</w:t>
        <w:br/>
        <w:br/>
        <w:t xml:space="preserve">  </w:t>
        <w:br/>
        <w:t>Good idea! You can really see why he's</w:t>
        <w:br/>
        <w:t>considered one of the best lawyers...</w:t>
        <w:br/>
        <w:br/>
        <w:t xml:space="preserve">  </w:t>
        <w:br/>
        <w:t>Yeah.</w:t>
        <w:br/>
        <w:br/>
        <w:t xml:space="preserve">  </w:t>
        <w:br/>
        <w:t>Layton, you've</w:t>
        <w:br/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gotta weave some magic</w:t>
        <w:br/>
        <w:br/>
        <w:t xml:space="preserve">  </w:t>
        <w:br/>
        <w:t>with this jury,</w:t>
        <w:br/>
        <w:t>or it's gonna be all over.</w:t>
        <w:br/>
        <w:br/>
        <w:t xml:space="preserve">  </w:t>
        <w:br/>
        <w:t>Don't worry. The only thing I have</w:t>
        <w:br/>
        <w:t>to do to turn this jury around</w:t>
        <w:br/>
        <w:br/>
        <w:t xml:space="preserve">  </w:t>
        <w:br/>
        <w:t>is to remind them</w:t>
        <w:br/>
        <w:t>of what they don't like about bees.</w:t>
        <w:br/>
        <w:br/>
        <w:t xml:space="preserve">  </w:t>
        <w:br/>
        <w:t>- You got the tweezers?</w:t>
        <w:br/>
        <w:t xml:space="preserve">- Are you 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allergic?</w:t>
        <w:br/>
        <w:br/>
        <w:t xml:space="preserve">  </w:t>
        <w:br/>
        <w:t>Only to losing, son. Only to losing.</w:t>
        <w:br/>
        <w:br/>
        <w:t xml:space="preserve">  </w:t>
        <w:br/>
        <w:t>Mr. Benson Bee, I'll ask you</w:t>
        <w:br/>
        <w:t>what I think we'd all like to know.</w:t>
        <w:br/>
        <w:br/>
        <w:t xml:space="preserve">  </w:t>
        <w:br/>
        <w:t>What exactly is your relationship</w:t>
        <w:br/>
        <w:br/>
        <w:t xml:space="preserve">  </w:t>
        <w:br/>
        <w:t>to that woman?</w:t>
        <w:br/>
        <w:br/>
        <w:t xml:space="preserve">  </w:t>
        <w:br/>
        <w:t>We're friends.</w:t>
        <w:br/>
        <w:br/>
        <w:t xml:space="preserve">  </w:t>
        <w:br/>
        <w:t>- Good friends?</w:t>
        <w:br/>
        <w:t>- Yes.</w:t>
        <w:br/>
        <w:br/>
        <w:t xml:space="preserve">  </w:t>
        <w:br/>
        <w:t>How good?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Do you live together?</w:t>
        <w:br/>
        <w:br/>
        <w:t xml:space="preserve">  </w:t>
        <w:br/>
        <w:t>Wait a minute...</w:t>
        <w:br/>
        <w:br/>
        <w:t xml:space="preserve">  </w:t>
        <w:br/>
        <w:t>Are you her little...</w:t>
        <w:br/>
        <w:br/>
        <w:t xml:space="preserve">  </w:t>
        <w:br/>
        <w:t>...bedbug?</w:t>
        <w:br/>
        <w:br/>
        <w:t xml:space="preserve">  </w:t>
        <w:br/>
        <w:t>I've seen a bee documentary or two.</w:t>
        <w:br/>
        <w:t>From what I understand,</w:t>
        <w:br/>
        <w:br/>
        <w:t xml:space="preserve">  </w:t>
        <w:br/>
        <w:t>doesn't your queen give birth</w:t>
        <w:br/>
        <w:t>to all the bee children?</w:t>
        <w:br/>
        <w:br/>
        <w:t xml:space="preserve">  </w:t>
        <w:br/>
        <w:t>- Yeah, but...</w:t>
        <w:br/>
        <w:t>- So thos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e aren't your real parents!</w:t>
        <w:br/>
        <w:br/>
        <w:t xml:space="preserve">  </w:t>
        <w:br/>
        <w:t>- Oh, Barry...</w:t>
        <w:br/>
        <w:t>- Yes, they are!</w:t>
        <w:br/>
        <w:br/>
        <w:t xml:space="preserve">  </w:t>
        <w:br/>
        <w:t>Hold me back!</w:t>
        <w:br/>
        <w:br/>
        <w:t xml:space="preserve">  </w:t>
        <w:br/>
        <w:t>You're an illegitimate bee,</w:t>
        <w:br/>
        <w:t>aren't you, Benson?</w:t>
        <w:br/>
        <w:br/>
        <w:t xml:space="preserve">  </w:t>
        <w:br/>
        <w:t>He's denouncing bees!</w:t>
        <w:br/>
        <w:br/>
        <w:t xml:space="preserve">  </w:t>
        <w:br/>
        <w:t>Don't y'all date your cousins?</w:t>
        <w:br/>
        <w:br/>
        <w:t xml:space="preserve">  </w:t>
        <w:br/>
        <w:t>- Objection!</w:t>
        <w:br/>
        <w:t>- I'm going to pincushio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n this guy!</w:t>
        <w:br/>
        <w:br/>
        <w:t xml:space="preserve">  </w:t>
        <w:br/>
        <w:t>Adam, don't! It's what he wants!</w:t>
        <w:br/>
        <w:br/>
        <w:t xml:space="preserve">  </w:t>
        <w:br/>
        <w:t>Oh, I'm hit!!</w:t>
        <w:br/>
        <w:br/>
        <w:t xml:space="preserve">  </w:t>
        <w:br/>
        <w:t>Oh, lordy, I am hit!</w:t>
        <w:br/>
        <w:br/>
        <w:t xml:space="preserve">  </w:t>
        <w:br/>
        <w:t>Order! Order!</w:t>
        <w:br/>
        <w:br/>
        <w:t xml:space="preserve">  </w:t>
        <w:br/>
        <w:t>The venom! The venom</w:t>
        <w:br/>
        <w:t>is coursing through my veins!</w:t>
        <w:br/>
        <w:br/>
        <w:t xml:space="preserve">  </w:t>
        <w:br/>
        <w:t>I have been felled</w:t>
        <w:br/>
        <w:t>by a winged beast of destruction!</w:t>
        <w:br/>
        <w:br/>
        <w:t xml:space="preserve">  </w:t>
        <w:br/>
        <w:t>You see? Y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ou can't treat them</w:t>
        <w:br/>
        <w:t>like equals! They're striped savages!</w:t>
        <w:br/>
        <w:br/>
        <w:t xml:space="preserve">  </w:t>
        <w:br/>
        <w:t>Stinging's the only thing</w:t>
        <w:br/>
        <w:t>they know! It's their way!</w:t>
        <w:br/>
        <w:br/>
        <w:t xml:space="preserve">  </w:t>
        <w:br/>
        <w:t>- Adam, stay with me.</w:t>
        <w:br/>
        <w:t>- I can't feel my legs.</w:t>
        <w:br/>
        <w:br/>
        <w:t xml:space="preserve">  </w:t>
        <w:br/>
        <w:t>What angel of mercy</w:t>
        <w:br/>
        <w:t>will come forward to suck the poison</w:t>
        <w:br/>
        <w:br/>
        <w:t xml:space="preserve">  </w:t>
        <w:br/>
        <w:t>from m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y heaving buttocks?</w:t>
        <w:br/>
        <w:br/>
        <w:t xml:space="preserve">  </w:t>
        <w:br/>
        <w:t>I will have order in this court. Order!</w:t>
        <w:br/>
        <w:br/>
        <w:t xml:space="preserve">  </w:t>
        <w:br/>
        <w:t>Order, please!</w:t>
        <w:br/>
        <w:br/>
        <w:t xml:space="preserve">  </w:t>
        <w:br/>
        <w:t>The case of the honeybees</w:t>
        <w:br/>
        <w:t>versus the human race</w:t>
        <w:br/>
        <w:br/>
        <w:t xml:space="preserve">  </w:t>
        <w:br/>
        <w:t>took a pointed turn against the bees</w:t>
        <w:br/>
        <w:br/>
        <w:t xml:space="preserve">  </w:t>
        <w:br/>
        <w:t>yesterday when one of their legal</w:t>
        <w:br/>
        <w:t>team stung Layton T. M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ontgomery.</w:t>
        <w:br/>
        <w:br/>
        <w:t xml:space="preserve">  </w:t>
        <w:br/>
        <w:t>- Hey, buddy.</w:t>
        <w:br/>
        <w:t>- Hey.</w:t>
        <w:br/>
        <w:br/>
        <w:t xml:space="preserve">  </w:t>
        <w:br/>
        <w:t>- Is there much pain?</w:t>
        <w:br/>
        <w:t>- Yeah.</w:t>
        <w:br/>
        <w:br/>
        <w:t xml:space="preserve">  </w:t>
        <w:br/>
        <w:t>I...</w:t>
        <w:br/>
        <w:br/>
        <w:t xml:space="preserve">  </w:t>
        <w:br/>
        <w:t>I blew the whole case, didn't I?</w:t>
        <w:br/>
        <w:br/>
        <w:t xml:space="preserve">  </w:t>
        <w:br/>
        <w:t>It doesn't matter. What matters is</w:t>
        <w:br/>
        <w:t>you're alive. You could have died.</w:t>
        <w:br/>
        <w:br/>
        <w:t xml:space="preserve">  </w:t>
        <w:br/>
        <w:t>I'd be better off dead. Look at me.</w:t>
        <w:br/>
        <w:br/>
        <w:t xml:space="preserve">  </w:t>
        <w:br/>
        <w:t>Th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ey got it from the cafeteria</w:t>
        <w:br/>
        <w:t>downstairs, in a tuna sandwich.</w:t>
        <w:br/>
        <w:br/>
        <w:t xml:space="preserve">  </w:t>
        <w:br/>
        <w:t>Look, there's</w:t>
        <w:br/>
        <w:t>a little celery still on it.</w:t>
        <w:br/>
        <w:br/>
        <w:t xml:space="preserve">  </w:t>
        <w:br/>
        <w:t>What was it like to sting someone?</w:t>
        <w:br/>
        <w:br/>
        <w:t xml:space="preserve">  </w:t>
        <w:br/>
        <w:t>I can't explain it. It was all...</w:t>
        <w:br/>
        <w:br/>
        <w:t xml:space="preserve">  </w:t>
        <w:br/>
        <w:t>All adrenaline and then...</w:t>
        <w:br/>
        <w:t>and then ecstasy!</w:t>
        <w:br/>
        <w:br/>
        <w:t xml:space="preserve"> 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</w:t>
        <w:br/>
        <w:t>All right.</w:t>
        <w:br/>
        <w:br/>
        <w:t xml:space="preserve">  </w:t>
        <w:br/>
        <w:t>You think it was all a trap?</w:t>
        <w:br/>
        <w:br/>
        <w:t xml:space="preserve">  </w:t>
        <w:br/>
        <w:t>Of course. I'm sorry.</w:t>
        <w:br/>
        <w:t>I flew us right into this.</w:t>
        <w:br/>
        <w:br/>
        <w:t xml:space="preserve">  </w:t>
        <w:br/>
        <w:t>What were we thinking? Look at us. We're</w:t>
        <w:br/>
        <w:t>just a couple of bugs in this world.</w:t>
        <w:br/>
        <w:br/>
        <w:t xml:space="preserve">  </w:t>
        <w:br/>
        <w:t>What will the humans do to us</w:t>
        <w:br/>
        <w:t>if they win?</w:t>
        <w:br/>
        <w:br/>
        <w:t xml:space="preserve">  </w:t>
        <w:br/>
        <w:t>I do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n't know.</w:t>
        <w:br/>
        <w:br/>
        <w:t xml:space="preserve">  </w:t>
        <w:br/>
        <w:t>I hear they put the roaches in motels.</w:t>
        <w:br/>
        <w:t>That doesn't sound so bad.</w:t>
        <w:br/>
        <w:br/>
        <w:t xml:space="preserve">  </w:t>
        <w:br/>
        <w:t>Adam, they check in,</w:t>
        <w:br/>
        <w:t>but they don't check out!</w:t>
        <w:br/>
        <w:br/>
        <w:t xml:space="preserve">  </w:t>
        <w:br/>
        <w:t>Oh, my.</w:t>
        <w:br/>
        <w:br/>
        <w:t xml:space="preserve">  </w:t>
        <w:br/>
        <w:t>Oould you get a nurse</w:t>
        <w:br/>
        <w:t>to close that window?</w:t>
        <w:br/>
        <w:br/>
        <w:t xml:space="preserve">  </w:t>
        <w:br/>
        <w:t>- Why?</w:t>
        <w:br/>
        <w:t>- The smoke.</w:t>
        <w:br/>
        <w:br/>
        <w:t xml:space="preserve">  </w:t>
        <w:br/>
        <w:t>Bees don't smoke.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br/>
        <w:br/>
        <w:t xml:space="preserve">  </w:t>
        <w:br/>
        <w:t>Right. Bees don't smoke.</w:t>
        <w:br/>
        <w:br/>
        <w:t xml:space="preserve">  </w:t>
        <w:br/>
        <w:t>Bees don't smoke!</w:t>
        <w:br/>
        <w:t>But some bees are smoking.</w:t>
        <w:br/>
        <w:br/>
        <w:t xml:space="preserve">  </w:t>
        <w:br/>
        <w:t>That's it! That's our case!</w:t>
        <w:br/>
        <w:br/>
        <w:t xml:space="preserve">  </w:t>
        <w:br/>
        <w:t>It is? It's not over?</w:t>
        <w:br/>
        <w:br/>
        <w:t xml:space="preserve">  </w:t>
        <w:br/>
        <w:t>Get dressed. I've gotta go somewhere.</w:t>
        <w:br/>
        <w:br/>
        <w:t xml:space="preserve">  </w:t>
        <w:br/>
        <w:t>Get back to the court and stall.</w:t>
        <w:br/>
        <w:t>Stall any way you ca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n.</w:t>
        <w:br/>
        <w:br/>
        <w:t xml:space="preserve">  </w:t>
        <w:br/>
        <w:t>And assuming you've done step correctly, you're ready for the tub.</w:t>
        <w:br/>
        <w:br/>
        <w:t xml:space="preserve">  </w:t>
        <w:br/>
        <w:t>Mr. Flayman.</w:t>
        <w:br/>
        <w:br/>
        <w:t xml:space="preserve">  </w:t>
        <w:br/>
        <w:t>Yes? Yes, Your Honor!</w:t>
        <w:br/>
        <w:br/>
        <w:t xml:space="preserve">  </w:t>
        <w:br/>
        <w:t>Where is the rest of your team?</w:t>
        <w:br/>
        <w:br/>
        <w:t xml:space="preserve">  </w:t>
        <w:br/>
        <w:t>Well, Your Honor, it's interesting.</w:t>
        <w:br/>
        <w:br/>
        <w:t xml:space="preserve">  </w:t>
        <w:br/>
        <w:t>Bees are trained to fly haphazardly,</w:t>
        <w:br/>
        <w:br/>
        <w:t xml:space="preserve"> 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</w:t>
        <w:br/>
        <w:t>and as a result,</w:t>
        <w:br/>
        <w:t>we don't make very good time.</w:t>
        <w:br/>
        <w:br/>
        <w:t xml:space="preserve">  </w:t>
        <w:br/>
        <w:t>I actually heard a funny story about...</w:t>
        <w:br/>
        <w:br/>
        <w:t xml:space="preserve">  </w:t>
        <w:br/>
        <w:t>Your Honor,</w:t>
        <w:br/>
        <w:t>haven't these ridiculous bugs</w:t>
        <w:br/>
        <w:br/>
        <w:t xml:space="preserve">  </w:t>
        <w:br/>
        <w:t>taken up enough</w:t>
        <w:br/>
        <w:t>of this court's valuable time?</w:t>
        <w:br/>
        <w:br/>
        <w:t xml:space="preserve">  </w:t>
        <w:br/>
        <w:t>How much longer will we allow</w:t>
        <w:br/>
        <w:t>these absurd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shenanigans to go on?</w:t>
        <w:br/>
        <w:br/>
        <w:t xml:space="preserve">  </w:t>
        <w:br/>
        <w:t>They have presented no compelling</w:t>
        <w:br/>
        <w:t>evidence to support their charges</w:t>
        <w:br/>
        <w:br/>
        <w:t xml:space="preserve">  </w:t>
        <w:br/>
        <w:t>against my clients,</w:t>
        <w:br/>
        <w:t>who run legitimate businesses.</w:t>
        <w:br/>
        <w:br/>
        <w:t xml:space="preserve">  </w:t>
        <w:br/>
        <w:t>I move for a complete dismissal</w:t>
        <w:br/>
        <w:t>of this entire case!</w:t>
        <w:br/>
        <w:br/>
        <w:t xml:space="preserve">  </w:t>
        <w:br/>
        <w:t>Mr. Flayman, I'm afraid I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'm going</w:t>
        <w:br/>
        <w:br/>
        <w:t xml:space="preserve">  </w:t>
        <w:br/>
        <w:t>to have to consider</w:t>
        <w:br/>
        <w:t>Mr. Montgomery's motion.</w:t>
        <w:br/>
        <w:br/>
        <w:t xml:space="preserve">  </w:t>
        <w:br/>
        <w:t>But you can't! We have a terrific case.</w:t>
        <w:br/>
        <w:br/>
        <w:t xml:space="preserve">  </w:t>
        <w:br/>
        <w:t>Where is your proof?</w:t>
        <w:br/>
        <w:t>Where is the evidence?</w:t>
        <w:br/>
        <w:br/>
        <w:t xml:space="preserve">  </w:t>
        <w:br/>
        <w:t>Show me the smoking gun!</w:t>
        <w:br/>
        <w:br/>
        <w:t xml:space="preserve">  </w:t>
        <w:br/>
        <w:t>Hold it, Your Honor!</w:t>
        <w:br/>
        <w:t>You want a smoking gun?</w:t>
        <w:br/>
        <w:br/>
        <w:t xml:space="preserve">  </w:t>
        <w:br/>
        <w:t>Here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is your smoking gun.</w:t>
        <w:br/>
        <w:br/>
        <w:t xml:space="preserve">  </w:t>
        <w:br/>
        <w:t>What is that?</w:t>
        <w:br/>
        <w:br/>
        <w:t xml:space="preserve">  </w:t>
        <w:br/>
        <w:t>It's a bee smoker!</w:t>
        <w:br/>
        <w:br/>
        <w:t xml:space="preserve">  </w:t>
        <w:br/>
        <w:t>What, this?</w:t>
        <w:br/>
        <w:t>This harmless little contraption?</w:t>
        <w:br/>
        <w:br/>
        <w:t xml:space="preserve">  </w:t>
        <w:br/>
        <w:t>This couldn't hurt a fly,</w:t>
        <w:br/>
        <w:t>let alone a bee.</w:t>
        <w:br/>
        <w:br/>
        <w:t xml:space="preserve">  </w:t>
        <w:br/>
        <w:t>Look at what has happened</w:t>
        <w:br/>
        <w:br/>
        <w:t xml:space="preserve">  </w:t>
        <w:br/>
        <w:t>to bees who have never been asked,</w:t>
        <w:br/>
        <w:t>"Smokin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g or non?"</w:t>
        <w:br/>
        <w:br/>
        <w:t xml:space="preserve">  </w:t>
        <w:br/>
        <w:t>Is this what nature intended for us?</w:t>
        <w:br/>
        <w:br/>
        <w:t xml:space="preserve">  </w:t>
        <w:br/>
        <w:t>To be forcibly addicted</w:t>
        <w:br/>
        <w:t>to smoke machines</w:t>
        <w:br/>
        <w:br/>
        <w:t xml:space="preserve">  </w:t>
        <w:br/>
        <w:t>and man-made wooden slat work camps?</w:t>
        <w:br/>
        <w:br/>
        <w:t xml:space="preserve">  </w:t>
        <w:br/>
        <w:t>Living out our lives as honey slaves</w:t>
        <w:br/>
        <w:t>to the white man?</w:t>
        <w:br/>
        <w:br/>
        <w:t xml:space="preserve">  </w:t>
        <w:br/>
        <w:t>- What are we gonna do?</w:t>
        <w:br/>
        <w:t>- He's pla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ying the species card.</w:t>
        <w:br/>
        <w:br/>
        <w:t xml:space="preserve">  </w:t>
        <w:br/>
        <w:t>Ladies and gentlemen, please,</w:t>
        <w:br/>
        <w:t>free these bees!</w:t>
        <w:br/>
        <w:br/>
        <w:t xml:space="preserve">  </w:t>
        <w:br/>
        <w:t>Free the bees! Free the bees!</w:t>
        <w:br/>
        <w:br/>
        <w:t xml:space="preserve">  </w:t>
        <w:br/>
        <w:t>Free the bees!</w:t>
        <w:br/>
        <w:br/>
        <w:t xml:space="preserve">  </w:t>
        <w:br/>
        <w:t>Free the bees! Free the bees!</w:t>
        <w:br/>
        <w:br/>
        <w:t xml:space="preserve">  </w:t>
        <w:br/>
        <w:t>The court finds in favor of the bees!</w:t>
        <w:br/>
        <w:br/>
        <w:t xml:space="preserve">  </w:t>
        <w:br/>
        <w:t>Vanessa, we won!</w:t>
        <w:br/>
        <w:br/>
        <w:t xml:space="preserve">  </w:t>
        <w:br/>
        <w:t>I knew y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ou could do it! High-five!</w:t>
        <w:br/>
        <w:br/>
        <w:t xml:space="preserve">  </w:t>
        <w:br/>
        <w:t>Sorry.</w:t>
        <w:br/>
        <w:br/>
        <w:t xml:space="preserve">  </w:t>
        <w:br/>
        <w:t>I'm OK! You know what this means?</w:t>
        <w:br/>
        <w:br/>
        <w:t xml:space="preserve">  </w:t>
        <w:br/>
        <w:t>All the honey</w:t>
        <w:br/>
        <w:t>will finally belong to the bees.</w:t>
        <w:br/>
        <w:br/>
        <w:t xml:space="preserve">  </w:t>
        <w:br/>
        <w:t>Now we won't have</w:t>
        <w:br/>
        <w:t>to work so hard all the time.</w:t>
        <w:br/>
        <w:br/>
        <w:t xml:space="preserve">  </w:t>
        <w:br/>
        <w:t>This is an unholy perversion</w:t>
        <w:br/>
        <w:t>of the balance of nature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, Benson.</w:t>
        <w:br/>
        <w:br/>
        <w:t xml:space="preserve">  </w:t>
        <w:br/>
        <w:t>You'll regret this.</w:t>
        <w:br/>
        <w:br/>
        <w:t xml:space="preserve">  </w:t>
        <w:br/>
        <w:t>Barry, how much honey is out there?</w:t>
        <w:br/>
        <w:br/>
        <w:t xml:space="preserve">  </w:t>
        <w:br/>
        <w:t>All right. One at a time.</w:t>
        <w:br/>
        <w:br/>
        <w:t xml:space="preserve">  </w:t>
        <w:br/>
        <w:t>Barry, who are you wearing?</w:t>
        <w:br/>
        <w:br/>
        <w:t xml:space="preserve">  </w:t>
        <w:br/>
        <w:t>My sweater is Ralph Lauren,</w:t>
        <w:br/>
        <w:t>and I have no pants.</w:t>
        <w:br/>
        <w:br/>
        <w:t xml:space="preserve">  </w:t>
        <w:br/>
        <w:t>- What if Montgomery's right?</w:t>
        <w:br/>
        <w:t>- What do you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mean?</w:t>
        <w:br/>
        <w:br/>
        <w:t xml:space="preserve">  </w:t>
        <w:br/>
        <w:t>We've been living the bee way</w:t>
        <w:br/>
        <w:t>a long time, 27 million years.</w:t>
        <w:br/>
        <w:br/>
        <w:t xml:space="preserve">  </w:t>
        <w:br/>
        <w:t>Oongratulations on your victory.</w:t>
        <w:br/>
        <w:t>What will you demand as a settlement?</w:t>
        <w:br/>
        <w:br/>
        <w:t xml:space="preserve">  </w:t>
        <w:br/>
        <w:t>First, we'll demand a complete shutdown</w:t>
        <w:br/>
        <w:t>of all bee work camps.</w:t>
        <w:br/>
        <w:br/>
        <w:t xml:space="preserve">  </w:t>
        <w:br/>
        <w:t xml:space="preserve">Then we want back 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the honey</w:t>
        <w:br/>
        <w:t>that was ours to begin with,</w:t>
        <w:br/>
        <w:br/>
        <w:t xml:space="preserve">  </w:t>
        <w:br/>
        <w:t>every last drop.</w:t>
        <w:br/>
        <w:br/>
        <w:t xml:space="preserve">  </w:t>
        <w:br/>
        <w:t>We demand an end to the glorification</w:t>
        <w:br/>
        <w:t>of the bear as anything more</w:t>
        <w:br/>
        <w:br/>
        <w:t xml:space="preserve">  </w:t>
        <w:br/>
        <w:t>than a filthy, smelly,</w:t>
        <w:br/>
        <w:t>bad-breath stink machine.</w:t>
        <w:br/>
        <w:br/>
        <w:t xml:space="preserve">  </w:t>
        <w:br/>
        <w:t>We're all aware</w:t>
        <w:br/>
        <w:t>of what they do in the woods.</w:t>
        <w:br/>
        <w:br/>
        <w:t xml:space="preserve"> 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</w:t>
        <w:br/>
        <w:t>Wait for my signal.</w:t>
        <w:br/>
        <w:br/>
        <w:t xml:space="preserve">  </w:t>
        <w:br/>
        <w:t>Take him out.</w:t>
        <w:br/>
        <w:br/>
        <w:t xml:space="preserve">  </w:t>
        <w:br/>
        <w:t>He'll have nauseous</w:t>
        <w:br/>
        <w:t>for a few hours, then he'll be fine.</w:t>
        <w:br/>
        <w:br/>
        <w:t xml:space="preserve">  </w:t>
        <w:br/>
        <w:t>And we will no longer tolerate</w:t>
        <w:br/>
        <w:t>bee-negative nicknames...</w:t>
        <w:br/>
        <w:br/>
        <w:t xml:space="preserve">  </w:t>
        <w:br/>
        <w:t>But it's just a prance-about stage name!</w:t>
        <w:br/>
        <w:br/>
        <w:t xml:space="preserve">  </w:t>
        <w:br/>
        <w:t xml:space="preserve">...unnecessary inclusion 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of honey</w:t>
        <w:br/>
        <w:t>in bogus health products</w:t>
        <w:br/>
        <w:br/>
        <w:t xml:space="preserve">  </w:t>
        <w:br/>
        <w:t>and la-dee-da human</w:t>
        <w:br/>
        <w:t>tea-time snack garnishments.</w:t>
        <w:br/>
        <w:br/>
        <w:t xml:space="preserve">  </w:t>
        <w:br/>
        <w:t>Oan't breathe.</w:t>
        <w:br/>
        <w:br/>
        <w:t xml:space="preserve">  </w:t>
        <w:br/>
        <w:t>Bring it in, boys!</w:t>
        <w:br/>
        <w:br/>
        <w:t xml:space="preserve">  </w:t>
        <w:br/>
        <w:t>Hold it right there! Good.</w:t>
        <w:br/>
        <w:br/>
        <w:t xml:space="preserve">  </w:t>
        <w:br/>
        <w:t>Tap it.</w:t>
        <w:br/>
        <w:br/>
        <w:t xml:space="preserve">  </w:t>
        <w:br/>
        <w:t>Mr. Buzzwell, we just passed three cups,</w:t>
        <w:br/>
        <w:t>and there's gallons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more coming!</w:t>
        <w:br/>
        <w:br/>
        <w:t xml:space="preserve">  </w:t>
        <w:br/>
        <w:t>- I think we need to shut down!</w:t>
        <w:br/>
        <w:t>- Shut down? We've never shut down.</w:t>
        <w:br/>
        <w:br/>
        <w:t xml:space="preserve">  </w:t>
        <w:br/>
        <w:t>Shut down honey production!</w:t>
        <w:br/>
        <w:br/>
        <w:t xml:space="preserve">  </w:t>
        <w:br/>
        <w:t>Stop making honey!</w:t>
        <w:br/>
        <w:br/>
        <w:t xml:space="preserve">  </w:t>
        <w:br/>
        <w:t>Turn your key, sir!</w:t>
        <w:br/>
        <w:br/>
        <w:t xml:space="preserve">  </w:t>
        <w:br/>
        <w:t>What do we do now?</w:t>
        <w:br/>
        <w:br/>
        <w:t xml:space="preserve">  </w:t>
        <w:br/>
        <w:t>Oannonball!</w:t>
        <w:br/>
        <w:br/>
        <w:t xml:space="preserve">  </w:t>
        <w:br/>
        <w:t>We're shutting honey product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ion!</w:t>
        <w:br/>
        <w:br/>
        <w:t xml:space="preserve">  </w:t>
        <w:br/>
        <w:t>Mission abort.</w:t>
        <w:br/>
        <w:br/>
        <w:t xml:space="preserve">  </w:t>
        <w:br/>
        <w:t>Aborting pollination and nectar detail.</w:t>
        <w:br/>
        <w:t>Returning to base.</w:t>
        <w:br/>
        <w:br/>
        <w:t xml:space="preserve">  </w:t>
        <w:br/>
        <w:t>Adam, you wouldn't believe</w:t>
        <w:br/>
        <w:t>how much honey was out there.</w:t>
        <w:br/>
        <w:br/>
        <w:t xml:space="preserve">  </w:t>
        <w:br/>
        <w:t>Oh, yeah?</w:t>
        <w:br/>
        <w:br/>
        <w:t xml:space="preserve">  </w:t>
        <w:br/>
        <w:t>What's going on? Where is everybody?</w:t>
        <w:br/>
        <w:br/>
        <w:t xml:space="preserve">  </w:t>
        <w:br/>
        <w:t>- Are they out celebrating?</w:t>
        <w:br/>
        <w:t>-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They're home.</w:t>
        <w:br/>
        <w:br/>
        <w:t xml:space="preserve">  </w:t>
        <w:br/>
        <w:t>They don't know what to do.</w:t>
        <w:br/>
        <w:t>Laying out, sleeping in.</w:t>
        <w:br/>
        <w:br/>
        <w:t xml:space="preserve">  </w:t>
        <w:br/>
        <w:t>I heard your Uncle Oarl was on his way</w:t>
        <w:br/>
        <w:t>to San Antonio with a cricket.</w:t>
        <w:br/>
        <w:br/>
        <w:t xml:space="preserve">  </w:t>
        <w:br/>
        <w:t>At least we got our honey back.</w:t>
        <w:br/>
        <w:br/>
        <w:t xml:space="preserve">  </w:t>
        <w:br/>
        <w:t>Sometimes I think, so what if humans</w:t>
        <w:br/>
        <w:t>liked our hon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ey? Who wouldn't?</w:t>
        <w:br/>
        <w:br/>
        <w:t xml:space="preserve">  </w:t>
        <w:br/>
        <w:t>It's the greatest thing in the world!</w:t>
        <w:br/>
        <w:t>I was excited to be part of making it.</w:t>
        <w:br/>
        <w:br/>
        <w:t xml:space="preserve">  </w:t>
        <w:br/>
        <w:t>This was my new desk. This was my</w:t>
        <w:br/>
        <w:t>new job. I wanted to do it really well.</w:t>
        <w:br/>
        <w:br/>
        <w:t xml:space="preserve">  </w:t>
        <w:br/>
        <w:t>And now...</w:t>
        <w:br/>
        <w:br/>
        <w:t xml:space="preserve">  </w:t>
        <w:br/>
        <w:t>Now I can't.</w:t>
        <w:br/>
        <w:br/>
        <w:t xml:space="preserve">  </w:t>
        <w:br/>
        <w:t>I don't understand</w:t>
        <w:br/>
        <w:t xml:space="preserve">why 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they're not happy.</w:t>
        <w:br/>
        <w:br/>
        <w:t xml:space="preserve">  </w:t>
        <w:br/>
        <w:t>I thought their lives would be better!</w:t>
        <w:br/>
        <w:br/>
        <w:t xml:space="preserve">  </w:t>
        <w:br/>
        <w:t>They're doing nothing. It's amazing.</w:t>
        <w:br/>
        <w:t>Honey really changes people.</w:t>
        <w:br/>
        <w:br/>
        <w:t xml:space="preserve">  </w:t>
        <w:br/>
        <w:t>You don't have any idea</w:t>
        <w:br/>
        <w:t>what's going on, do you?</w:t>
        <w:br/>
        <w:br/>
        <w:t xml:space="preserve">  </w:t>
        <w:br/>
        <w:t>- What did you want to show me?</w:t>
        <w:br/>
        <w:t>- This.</w:t>
        <w:br/>
        <w:br/>
        <w:t xml:space="preserve">  </w:t>
        <w:br/>
        <w:t>Wha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t happened here?</w:t>
        <w:br/>
        <w:br/>
        <w:t xml:space="preserve">  </w:t>
        <w:br/>
        <w:t>That is not the half of it.</w:t>
        <w:br/>
        <w:br/>
        <w:t xml:space="preserve">  </w:t>
        <w:br/>
        <w:t>Oh, no. Oh, my.</w:t>
        <w:br/>
        <w:br/>
        <w:t xml:space="preserve">  </w:t>
        <w:br/>
        <w:t>They're all wilting.</w:t>
        <w:br/>
        <w:br/>
        <w:t xml:space="preserve">  </w:t>
        <w:br/>
        <w:t>Doesn't look very good, does it?</w:t>
        <w:br/>
        <w:br/>
        <w:t xml:space="preserve">  </w:t>
        <w:br/>
        <w:t>No.</w:t>
        <w:br/>
        <w:br/>
        <w:t xml:space="preserve">  </w:t>
        <w:br/>
        <w:t>And whose fault do you think that is?</w:t>
        <w:br/>
        <w:br/>
        <w:t xml:space="preserve">  </w:t>
        <w:br/>
        <w:t>You know, I'm gonna guess bees.</w:t>
        <w:br/>
        <w:br/>
        <w:t xml:space="preserve">  </w:t>
        <w:br/>
        <w:t>Bees?</w:t>
        <w:br/>
        <w:br/>
        <w:t xml:space="preserve">  </w:t>
        <w:br/>
        <w:t>Speci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fically, me.</w:t>
        <w:br/>
        <w:br/>
        <w:t xml:space="preserve">  </w:t>
        <w:br/>
        <w:t>I didn't think bees not needing to make</w:t>
        <w:br/>
        <w:t>honey would affect all these things.</w:t>
        <w:br/>
        <w:br/>
        <w:t xml:space="preserve">  </w:t>
        <w:br/>
        <w:t>It's notjust flowers.</w:t>
        <w:br/>
        <w:t>Fruits, vegetables, they all need bees.</w:t>
        <w:br/>
        <w:br/>
        <w:t xml:space="preserve">  </w:t>
        <w:br/>
        <w:t>That's our whole SAT test right there.</w:t>
        <w:br/>
        <w:br/>
        <w:t xml:space="preserve">  </w:t>
        <w:br/>
        <w:t>Take away produce, that affec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ts</w:t>
        <w:br/>
        <w:t>the entire animal kingdom.</w:t>
        <w:br/>
        <w:br/>
        <w:t xml:space="preserve">  </w:t>
        <w:br/>
        <w:t>And then, of course...</w:t>
        <w:br/>
        <w:br/>
        <w:t xml:space="preserve">  </w:t>
        <w:br/>
        <w:t>The human species?</w:t>
        <w:br/>
        <w:br/>
        <w:t xml:space="preserve">  </w:t>
        <w:br/>
        <w:t>So if there's no more pollination,</w:t>
        <w:br/>
        <w:br/>
        <w:t xml:space="preserve">  </w:t>
        <w:br/>
        <w:t>it could all just go south here,</w:t>
        <w:br/>
        <w:t>couldn't it?</w:t>
        <w:br/>
        <w:br/>
        <w:t xml:space="preserve">  </w:t>
        <w:br/>
        <w:t>I know this is also partly my fault.</w:t>
        <w:br/>
        <w:br/>
        <w:t xml:space="preserve">  </w:t>
        <w:br/>
        <w:t>How about a suicide pa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ct?</w:t>
        <w:br/>
        <w:br/>
        <w:t xml:space="preserve">  </w:t>
        <w:br/>
        <w:t>How do we do it?</w:t>
        <w:br/>
        <w:br/>
        <w:t xml:space="preserve">  </w:t>
        <w:br/>
        <w:t>- I'll sting you, you step on me.</w:t>
        <w:br/>
        <w:t>- Thatjust kills you twice.</w:t>
        <w:br/>
        <w:br/>
        <w:t xml:space="preserve">  </w:t>
        <w:br/>
        <w:t>Right, right.</w:t>
        <w:br/>
        <w:br/>
        <w:t xml:space="preserve">  </w:t>
        <w:br/>
        <w:t>Listen, Barry...</w:t>
        <w:br/>
        <w:t>sorry, but I gotta get going.</w:t>
        <w:br/>
        <w:br/>
        <w:t xml:space="preserve">  </w:t>
        <w:br/>
        <w:t>I had to open my mouth and talk.</w:t>
        <w:br/>
        <w:br/>
        <w:t xml:space="preserve">  </w:t>
        <w:br/>
        <w:t>Vanessa?</w:t>
        <w:br/>
        <w:br/>
        <w:t xml:space="preserve">  </w:t>
        <w:br/>
        <w:t>Vanessa? Why are you l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eaving?</w:t>
        <w:br/>
        <w:t>Where are you going?</w:t>
        <w:br/>
        <w:br/>
        <w:t xml:space="preserve">  </w:t>
        <w:br/>
        <w:t>To the final Tournament of Roses parade</w:t>
        <w:br/>
        <w:t>in Pasadena.</w:t>
        <w:br/>
        <w:br/>
        <w:t xml:space="preserve">  </w:t>
        <w:br/>
        <w:t>They've moved it to this weekend</w:t>
        <w:br/>
        <w:t>because all the flowers are dying.</w:t>
        <w:br/>
        <w:br/>
        <w:t xml:space="preserve">  </w:t>
        <w:br/>
        <w:t>It's the last chance</w:t>
        <w:br/>
        <w:t>I'll ever have to see it.</w:t>
        <w:br/>
        <w:br/>
        <w:t xml:space="preserve">  </w:t>
        <w:br/>
        <w:t>Vanessa, I just wanna s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ay I'm sorry.</w:t>
        <w:br/>
        <w:t>I never meant it to turn out like this.</w:t>
        <w:br/>
        <w:br/>
        <w:t xml:space="preserve">  </w:t>
        <w:br/>
        <w:t>I know. Me neither.</w:t>
        <w:br/>
        <w:br/>
        <w:t xml:space="preserve">  </w:t>
        <w:br/>
        <w:t>Tournament of Roses.</w:t>
        <w:br/>
        <w:t>Roses can't do sports.</w:t>
        <w:br/>
        <w:br/>
        <w:t xml:space="preserve">  </w:t>
        <w:br/>
        <w:t>Wait a minute. Roses. Roses?</w:t>
        <w:br/>
        <w:br/>
        <w:t xml:space="preserve">  </w:t>
        <w:br/>
        <w:t>Roses!</w:t>
        <w:br/>
        <w:br/>
        <w:t xml:space="preserve">  </w:t>
        <w:br/>
        <w:t>Vanessa!</w:t>
        <w:br/>
        <w:br/>
        <w:t xml:space="preserve">  </w:t>
        <w:br/>
        <w:t>Roses?!</w:t>
        <w:br/>
        <w:br/>
        <w:t xml:space="preserve">  </w:t>
        <w:br/>
        <w:t>Barry?</w:t>
        <w:br/>
        <w:br/>
        <w:t xml:space="preserve">  </w:t>
        <w:br/>
        <w:t>- Roses are flowers!</w:t>
        <w:br/>
        <w:t>- Yes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, they are.</w:t>
        <w:br/>
        <w:br/>
        <w:t xml:space="preserve">  </w:t>
        <w:br/>
        <w:t>Flowers, bees, pollen!</w:t>
        <w:br/>
        <w:br/>
        <w:t xml:space="preserve">  </w:t>
        <w:br/>
        <w:t>I know.</w:t>
        <w:br/>
        <w:t>That's why this is the last parade.</w:t>
        <w:br/>
        <w:br/>
        <w:t xml:space="preserve">  </w:t>
        <w:br/>
        <w:t>Maybe not.</w:t>
        <w:br/>
        <w:t>Oould you ask him to slow down?</w:t>
        <w:br/>
        <w:br/>
        <w:t xml:space="preserve">  </w:t>
        <w:br/>
        <w:t>Oould you slow down?</w:t>
        <w:br/>
        <w:br/>
        <w:t xml:space="preserve">  </w:t>
        <w:br/>
        <w:t>Barry!</w:t>
        <w:br/>
        <w:br/>
        <w:t xml:space="preserve">  </w:t>
        <w:br/>
        <w:t>OK, I made a huge mistake.</w:t>
        <w:br/>
        <w:t>This is a total disaster, all my fa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ult.</w:t>
        <w:br/>
        <w:br/>
        <w:t xml:space="preserve">  </w:t>
        <w:br/>
        <w:t>Yes, it kind of is.</w:t>
        <w:br/>
        <w:br/>
        <w:t xml:space="preserve">  </w:t>
        <w:br/>
        <w:t>I've ruined the planet.</w:t>
        <w:br/>
        <w:t>I wanted to help you</w:t>
        <w:br/>
        <w:br/>
        <w:t xml:space="preserve">  </w:t>
        <w:br/>
        <w:t>with the flower shop.</w:t>
        <w:br/>
        <w:t>I've made it worse.</w:t>
        <w:br/>
        <w:br/>
        <w:t xml:space="preserve">  </w:t>
        <w:br/>
        <w:t>Actually, it's completely closed down.</w:t>
        <w:br/>
        <w:br/>
        <w:t xml:space="preserve">  </w:t>
        <w:br/>
        <w:t>I thought maybe you were remodeling.</w:t>
        <w:br/>
        <w:br/>
        <w:t xml:space="preserve">  </w:t>
        <w:br/>
        <w:t>But I have another idea,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and it's</w:t>
        <w:br/>
        <w:t>greater than my previous ideas combined.</w:t>
        <w:br/>
        <w:br/>
        <w:t xml:space="preserve">  </w:t>
        <w:br/>
        <w:t>I don't want to hear it!</w:t>
        <w:br/>
        <w:br/>
        <w:t xml:space="preserve">  </w:t>
        <w:br/>
        <w:t>All right, they have the roses,</w:t>
        <w:br/>
        <w:t>the roses have the pollen.</w:t>
        <w:br/>
        <w:br/>
        <w:t xml:space="preserve">  </w:t>
        <w:br/>
        <w:t>I know every bee, plant</w:t>
        <w:br/>
        <w:t>and flower bud in this park.</w:t>
        <w:br/>
        <w:br/>
        <w:t xml:space="preserve">  </w:t>
        <w:br/>
        <w:t>All we gotta do is get what they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've got</w:t>
        <w:br/>
        <w:t>back here with what we've got.</w:t>
        <w:br/>
        <w:br/>
        <w:t xml:space="preserve">  </w:t>
        <w:br/>
        <w:t>- Bees.</w:t>
        <w:br/>
        <w:t>- Park.</w:t>
        <w:br/>
        <w:br/>
        <w:t xml:space="preserve">  </w:t>
        <w:br/>
        <w:t>- Pollen!</w:t>
        <w:br/>
        <w:t>- Flowers.</w:t>
        <w:br/>
        <w:br/>
        <w:t xml:space="preserve">  </w:t>
        <w:br/>
        <w:t>- Repollination!</w:t>
        <w:br/>
        <w:t>- Across the nation!</w:t>
        <w:br/>
        <w:br/>
        <w:t xml:space="preserve">  </w:t>
        <w:br/>
        <w:t>Tournament of Roses,</w:t>
        <w:br/>
        <w:t>Pasadena, Oalifornia.</w:t>
        <w:br/>
        <w:br/>
        <w:t xml:space="preserve">  </w:t>
        <w:br/>
        <w:t>They've got nothing</w:t>
        <w:br/>
        <w:t>but flowers, floats and cotton candy.</w:t>
        <w:br/>
        <w:br/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 </w:t>
        <w:br/>
        <w:t>Security will be tight.</w:t>
        <w:br/>
        <w:br/>
        <w:t xml:space="preserve">  </w:t>
        <w:br/>
        <w:t>I have an idea.</w:t>
        <w:br/>
        <w:br/>
        <w:t xml:space="preserve">  </w:t>
        <w:br/>
        <w:t>Vanessa Bloome, FTD.</w:t>
        <w:br/>
        <w:br/>
        <w:t xml:space="preserve">  </w:t>
        <w:br/>
        <w:t>Official floral business. It's real.</w:t>
        <w:br/>
        <w:br/>
        <w:t xml:space="preserve">  </w:t>
        <w:br/>
        <w:t>Sorry, ma'am. Nice brooch.</w:t>
        <w:br/>
        <w:br/>
        <w:t xml:space="preserve">  </w:t>
        <w:br/>
        <w:t>Thank you. It was a gift.</w:t>
        <w:br/>
        <w:br/>
        <w:t xml:space="preserve">  </w:t>
        <w:br/>
        <w:t>Once inside,</w:t>
        <w:br/>
        <w:t>we just pick the right float.</w:t>
        <w:br/>
        <w:br/>
        <w:t xml:space="preserve">  </w:t>
        <w:br/>
        <w:t>How about T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he Princess and the Pea?</w:t>
        <w:br/>
        <w:br/>
        <w:t xml:space="preserve">  </w:t>
        <w:br/>
        <w:t>I could be the princess,</w:t>
        <w:br/>
        <w:t>and you could be the pea!</w:t>
        <w:br/>
        <w:br/>
        <w:t xml:space="preserve">  </w:t>
        <w:br/>
        <w:t>Yes, I got it.</w:t>
        <w:br/>
        <w:br/>
        <w:t xml:space="preserve">  </w:t>
        <w:br/>
        <w:t>- Where should I sit?</w:t>
        <w:br/>
        <w:t>- What are you?</w:t>
        <w:br/>
        <w:br/>
        <w:t xml:space="preserve">  </w:t>
        <w:br/>
        <w:t>- I believe I'm the pea.</w:t>
        <w:br/>
        <w:t>- The pea?</w:t>
        <w:br/>
        <w:br/>
        <w:t xml:space="preserve">  </w:t>
        <w:br/>
        <w:t>It goes under the mattresses.</w:t>
        <w:br/>
        <w:br/>
        <w:t xml:space="preserve">  </w:t>
        <w:br/>
        <w:t>- Not in this fai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ry tale, sweetheart.</w:t>
        <w:br/>
        <w:t>- I'm getting the marshal.</w:t>
        <w:br/>
        <w:br/>
        <w:t xml:space="preserve">  </w:t>
        <w:br/>
        <w:t>You do that!</w:t>
        <w:br/>
        <w:t>This whole parade is a fiasco!</w:t>
        <w:br/>
        <w:br/>
        <w:t xml:space="preserve">  </w:t>
        <w:br/>
        <w:t>Let's see what this baby'll do.</w:t>
        <w:br/>
        <w:br/>
        <w:t xml:space="preserve">  </w:t>
        <w:br/>
        <w:t>Hey, what are you doing?!</w:t>
        <w:br/>
        <w:br/>
        <w:t xml:space="preserve">  </w:t>
        <w:br/>
        <w:t>Then all we do</w:t>
        <w:br/>
        <w:t>is blend in with traffic...</w:t>
        <w:br/>
        <w:br/>
        <w:t xml:space="preserve">  </w:t>
        <w:br/>
        <w:t>...without arousing sus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picion.</w:t>
        <w:br/>
        <w:br/>
        <w:t xml:space="preserve">  </w:t>
        <w:br/>
        <w:t>Once at the airport,</w:t>
        <w:br/>
        <w:t>there's no stopping us.</w:t>
        <w:br/>
        <w:br/>
        <w:t xml:space="preserve">  </w:t>
        <w:br/>
        <w:t>Stop! Security.</w:t>
        <w:br/>
        <w:br/>
        <w:t xml:space="preserve">  </w:t>
        <w:br/>
        <w:t>- You and your insect pack your float?</w:t>
        <w:br/>
        <w:t>- Yes.</w:t>
        <w:br/>
        <w:br/>
        <w:t xml:space="preserve">  </w:t>
        <w:br/>
        <w:t>Has it been</w:t>
        <w:br/>
        <w:t>in your possession the entire time?</w:t>
        <w:br/>
        <w:br/>
        <w:t xml:space="preserve">  </w:t>
        <w:br/>
        <w:t>Would you remove your shoes?</w:t>
        <w:br/>
        <w:br/>
        <w:t xml:space="preserve">  </w:t>
        <w:br/>
        <w:t>- Remove your stinge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r.</w:t>
        <w:br/>
        <w:t>- It's part of me.</w:t>
        <w:br/>
        <w:br/>
        <w:t xml:space="preserve">  </w:t>
        <w:br/>
        <w:t>I know. Just having some fun.</w:t>
        <w:br/>
        <w:t>Enjoy your flight.</w:t>
        <w:br/>
        <w:br/>
        <w:t xml:space="preserve">  </w:t>
        <w:br/>
        <w:t>Then if we're lucky, we'll have</w:t>
        <w:br/>
        <w:t>just enough pollen to do the job.</w:t>
        <w:br/>
        <w:br/>
        <w:t xml:space="preserve">  </w:t>
        <w:br/>
        <w:t>Oan you believe how lucky we are? We</w:t>
        <w:br/>
        <w:t>have just enough pollen to do the job!</w:t>
        <w:br/>
        <w:br/>
        <w:t xml:space="preserve">  </w:t>
        <w:br/>
        <w:t>I think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this is gonna work.</w:t>
        <w:br/>
        <w:br/>
        <w:t xml:space="preserve">  </w:t>
        <w:br/>
        <w:t>It's got to work.</w:t>
        <w:br/>
        <w:br/>
        <w:t xml:space="preserve">  </w:t>
        <w:br/>
        <w:t>Attention, passengers,</w:t>
        <w:br/>
        <w:t>this is Oaptain Scott.</w:t>
        <w:br/>
        <w:br/>
        <w:t xml:space="preserve">  </w:t>
        <w:br/>
        <w:t>We have a bit of bad weather</w:t>
        <w:br/>
        <w:t>in New York.</w:t>
        <w:br/>
        <w:br/>
        <w:t xml:space="preserve">  </w:t>
        <w:br/>
        <w:t>It looks like we'll experience</w:t>
        <w:br/>
        <w:t>a couple hours delay.</w:t>
        <w:br/>
        <w:br/>
        <w:t xml:space="preserve">  </w:t>
        <w:br/>
        <w:t>Barry, these are cut flowers</w:t>
        <w:br/>
        <w:t>with no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water. They'll never make it.</w:t>
        <w:br/>
        <w:br/>
        <w:t xml:space="preserve">  </w:t>
        <w:br/>
        <w:t>I gotta get up there</w:t>
        <w:br/>
        <w:t>and talk to them.</w:t>
        <w:br/>
        <w:br/>
        <w:t xml:space="preserve">  </w:t>
        <w:br/>
        <w:t>Be careful.</w:t>
        <w:br/>
        <w:br/>
        <w:t xml:space="preserve">  </w:t>
        <w:br/>
        <w:t>Oan I get help</w:t>
        <w:br/>
        <w:t>with the Sky Mall magazine?</w:t>
        <w:br/>
        <w:br/>
        <w:t xml:space="preserve">  </w:t>
        <w:br/>
        <w:t>I'd like to order the talking</w:t>
        <w:br/>
        <w:t>inflatable nose and ear hair trimmer.</w:t>
        <w:br/>
        <w:br/>
        <w:t xml:space="preserve">  </w:t>
        <w:br/>
        <w:t xml:space="preserve">Oaptain, I'm in a real 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situation.</w:t>
        <w:br/>
        <w:br/>
        <w:t xml:space="preserve">  </w:t>
        <w:br/>
        <w:t>- What'd you say, Hal?</w:t>
        <w:br/>
        <w:t>- Nothing.</w:t>
        <w:br/>
        <w:br/>
        <w:t xml:space="preserve">  </w:t>
        <w:br/>
        <w:t>Bee!</w:t>
        <w:br/>
        <w:br/>
        <w:t xml:space="preserve">  </w:t>
        <w:br/>
        <w:t>Don't freak out! My entire species...</w:t>
        <w:br/>
        <w:br/>
        <w:t xml:space="preserve">  </w:t>
        <w:br/>
        <w:t>What are you doing?</w:t>
        <w:br/>
        <w:br/>
        <w:t xml:space="preserve">  </w:t>
        <w:br/>
        <w:t>- Wait a minute! I'm an attorney!</w:t>
        <w:br/>
        <w:t>- Who's an attorney?</w:t>
        <w:br/>
        <w:br/>
        <w:t xml:space="preserve">  </w:t>
        <w:br/>
        <w:t>Don't move.</w:t>
        <w:br/>
        <w:br/>
        <w:t xml:space="preserve">  </w:t>
        <w:br/>
        <w:t>Oh, Barry.</w:t>
        <w:br/>
        <w:br/>
        <w:t xml:space="preserve">  </w:t>
        <w:br/>
        <w:t>Good afternoon, pa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ssengers.</w:t>
        <w:br/>
        <w:t>This is your captain.</w:t>
        <w:br/>
        <w:br/>
        <w:t xml:space="preserve">  </w:t>
        <w:br/>
        <w:t>Would a Miss Vanessa Bloome in 24B</w:t>
        <w:br/>
        <w:t>please report to the cockpit?</w:t>
        <w:br/>
        <w:br/>
        <w:t xml:space="preserve">  </w:t>
        <w:br/>
        <w:t>And please hurry!</w:t>
        <w:br/>
        <w:br/>
        <w:t xml:space="preserve">  </w:t>
        <w:br/>
        <w:t>What happened here?</w:t>
        <w:br/>
        <w:br/>
        <w:t xml:space="preserve">  </w:t>
        <w:br/>
        <w:t>There was a DustBuster,</w:t>
        <w:br/>
        <w:t>a toupee, a life raft exploded.</w:t>
        <w:br/>
        <w:br/>
        <w:t xml:space="preserve">  </w:t>
        <w:br/>
        <w:t>One's bald, one's in a bo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at,</w:t>
        <w:br/>
        <w:t>they're both unconscious!</w:t>
        <w:br/>
        <w:br/>
        <w:t xml:space="preserve">  </w:t>
        <w:br/>
        <w:t>- Is that another bee joke?</w:t>
        <w:br/>
        <w:t>- No!</w:t>
        <w:br/>
        <w:br/>
        <w:t xml:space="preserve">  </w:t>
        <w:br/>
        <w:t>No one's flying the plane!</w:t>
        <w:br/>
        <w:br/>
        <w:t xml:space="preserve">  </w:t>
        <w:br/>
        <w:t>This is JFK control tower, Flight 356.</w:t>
        <w:br/>
        <w:t>What's your status?</w:t>
        <w:br/>
        <w:br/>
        <w:t xml:space="preserve">  </w:t>
        <w:br/>
        <w:t>This is Vanessa Bloome.</w:t>
        <w:br/>
        <w:t>I'm a florist from New York.</w:t>
        <w:br/>
        <w:br/>
        <w:t xml:space="preserve">  </w:t>
        <w:br/>
        <w:t>Where's the p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ilot?</w:t>
        <w:br/>
        <w:br/>
        <w:t xml:space="preserve">  </w:t>
        <w:br/>
        <w:t>He's unconscious,</w:t>
        <w:br/>
        <w:t>and so is the copilot.</w:t>
        <w:br/>
        <w:br/>
        <w:t xml:space="preserve">  </w:t>
        <w:br/>
        <w:t>Not good. Does anyone onboard</w:t>
        <w:br/>
        <w:t>have flight experience?</w:t>
        <w:br/>
        <w:br/>
        <w:t xml:space="preserve">  </w:t>
        <w:br/>
        <w:t>As a matter of fact, there is.</w:t>
        <w:br/>
        <w:br/>
        <w:t xml:space="preserve">  </w:t>
        <w:br/>
        <w:t>- Who's that?</w:t>
        <w:br/>
        <w:t>- Barry Benson.</w:t>
        <w:br/>
        <w:br/>
        <w:t xml:space="preserve">  </w:t>
        <w:br/>
        <w:t>From the honey trial?! Oh, great.</w:t>
        <w:br/>
        <w:br/>
        <w:t xml:space="preserve">  </w:t>
        <w:br/>
        <w:t>Vanessa, this is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nothing more</w:t>
        <w:br/>
        <w:t>than a big metal bee.</w:t>
        <w:br/>
        <w:br/>
        <w:t xml:space="preserve">  </w:t>
        <w:br/>
        <w:t>It's got giant wings, huge engines.</w:t>
        <w:br/>
        <w:br/>
        <w:t xml:space="preserve">  </w:t>
        <w:br/>
        <w:t>I can't fly a plane.</w:t>
        <w:br/>
        <w:br/>
        <w:t xml:space="preserve">  </w:t>
        <w:br/>
        <w:t>- Why not? Isn't John Travolta a pilot?</w:t>
        <w:br/>
        <w:t>- Yes.</w:t>
        <w:br/>
        <w:br/>
        <w:t xml:space="preserve">  </w:t>
        <w:br/>
        <w:t>How hard could it be?</w:t>
        <w:br/>
        <w:br/>
        <w:t xml:space="preserve">  </w:t>
        <w:br/>
        <w:t>Wait, Barry!</w:t>
        <w:br/>
        <w:t>We're headed into some lightning.</w:t>
        <w:br/>
        <w:br/>
        <w:t xml:space="preserve">  </w:t>
        <w:br/>
        <w:t>Thi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s is Bob Bumble. We have some</w:t>
        <w:br/>
        <w:t>late-breaking news from JFK Airport,</w:t>
        <w:br/>
        <w:br/>
        <w:t xml:space="preserve">  </w:t>
        <w:br/>
        <w:t>where a suspenseful scene</w:t>
        <w:br/>
        <w:t>is developing.</w:t>
        <w:br/>
        <w:br/>
        <w:t xml:space="preserve">  </w:t>
        <w:br/>
        <w:t>Barry Benson,</w:t>
        <w:br/>
        <w:t>fresh from his legal victory...</w:t>
        <w:br/>
        <w:br/>
        <w:t xml:space="preserve">  </w:t>
        <w:br/>
        <w:t>That's Barry!</w:t>
        <w:br/>
        <w:br/>
        <w:t xml:space="preserve">  </w:t>
        <w:br/>
        <w:t>...is attempting to land a plane,</w:t>
        <w:br/>
        <w:t>loaded with people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, flowers</w:t>
        <w:br/>
        <w:br/>
        <w:t xml:space="preserve">  </w:t>
        <w:br/>
        <w:t>and an incapacitated flight crew.</w:t>
        <w:br/>
        <w:br/>
        <w:t xml:space="preserve">  </w:t>
        <w:br/>
        <w:t>Flowers?!</w:t>
        <w:br/>
        <w:br/>
        <w:t xml:space="preserve">  </w:t>
        <w:br/>
        <w:t>We have a storm in the area</w:t>
        <w:br/>
        <w:t>and two individuals at the controls</w:t>
        <w:br/>
        <w:br/>
        <w:t xml:space="preserve">  </w:t>
        <w:br/>
        <w:t>with absolutely no flight experience.</w:t>
        <w:br/>
        <w:br/>
        <w:t xml:space="preserve">  </w:t>
        <w:br/>
        <w:t>Just a minute.</w:t>
        <w:br/>
        <w:t>There's a bee on that plane.</w:t>
        <w:br/>
        <w:br/>
        <w:t xml:space="preserve">  </w:t>
        <w:br/>
        <w:t>I'm quite fa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miliar with Mr. Benson</w:t>
        <w:br/>
        <w:t>and his no-account compadres.</w:t>
        <w:br/>
        <w:br/>
        <w:t xml:space="preserve">  </w:t>
        <w:br/>
        <w:t>They've done enough damage.</w:t>
        <w:br/>
        <w:br/>
        <w:t xml:space="preserve">  </w:t>
        <w:br/>
        <w:t>But isn't he your only hope?</w:t>
        <w:br/>
        <w:br/>
        <w:t xml:space="preserve">  </w:t>
        <w:br/>
        <w:t>Technically, a bee</w:t>
        <w:br/>
        <w:t>shouldn't be able to fly at all.</w:t>
        <w:br/>
        <w:br/>
        <w:t xml:space="preserve">  </w:t>
        <w:br/>
        <w:t>Their wings are too small...</w:t>
        <w:br/>
        <w:br/>
        <w:t xml:space="preserve">  </w:t>
        <w:br/>
        <w:t>Haven't we heard this a m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illion times?</w:t>
        <w:br/>
        <w:br/>
        <w:t xml:space="preserve">  </w:t>
        <w:br/>
        <w:t>"The surface area of the wings</w:t>
        <w:br/>
        <w:t>and body mass make no sense."</w:t>
        <w:br/>
        <w:br/>
        <w:t xml:space="preserve">  </w:t>
        <w:br/>
        <w:t>- Get this on the air!</w:t>
        <w:br/>
        <w:t>- Got it.</w:t>
        <w:br/>
        <w:br/>
        <w:t xml:space="preserve">  </w:t>
        <w:br/>
        <w:t>- Stand by.</w:t>
        <w:br/>
        <w:t>- We're going live.</w:t>
        <w:br/>
        <w:br/>
        <w:t xml:space="preserve">  </w:t>
        <w:br/>
        <w:t>The way we work may be a mystery to you.</w:t>
        <w:br/>
        <w:br/>
        <w:t xml:space="preserve">  </w:t>
        <w:br/>
        <w:t>Making honey takes a lot of bees</w:t>
        <w:br/>
        <w:t>do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ing a lot of small jobs.</w:t>
        <w:br/>
        <w:br/>
        <w:t xml:space="preserve">  </w:t>
        <w:br/>
        <w:t>But let me tell you about a small job.</w:t>
        <w:br/>
        <w:br/>
        <w:t xml:space="preserve">  </w:t>
        <w:br/>
        <w:t>If you do it well,</w:t>
        <w:br/>
        <w:t>it makes a big difference.</w:t>
        <w:br/>
        <w:br/>
        <w:t xml:space="preserve">  </w:t>
        <w:br/>
        <w:t>More than we realized.</w:t>
        <w:br/>
        <w:t>To us, to everyone.</w:t>
        <w:br/>
        <w:br/>
        <w:t xml:space="preserve">  </w:t>
        <w:br/>
        <w:t>That's why I want to get bees</w:t>
        <w:br/>
        <w:t>back to working together.</w:t>
        <w:br/>
        <w:br/>
        <w:t xml:space="preserve">  </w:t>
        <w:br/>
        <w:t xml:space="preserve">That's 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the bee way!</w:t>
        <w:br/>
        <w:t>We're not made of Jell-O.</w:t>
        <w:br/>
        <w:br/>
        <w:t xml:space="preserve">  </w:t>
        <w:br/>
        <w:t>We get behind a fellow.</w:t>
        <w:br/>
        <w:br/>
        <w:t xml:space="preserve">  </w:t>
        <w:br/>
        <w:t>- Black and yellow!</w:t>
        <w:br/>
        <w:t>- Hello!</w:t>
        <w:br/>
        <w:br/>
        <w:t xml:space="preserve">  </w:t>
        <w:br/>
        <w:t>Left, right, down, hover.</w:t>
        <w:br/>
        <w:br/>
        <w:t xml:space="preserve">  </w:t>
        <w:br/>
        <w:t>- Hover?</w:t>
        <w:br/>
        <w:t>- Forget hover.</w:t>
        <w:br/>
        <w:br/>
        <w:t xml:space="preserve">  </w:t>
        <w:br/>
        <w:t>This isn't so hard.</w:t>
        <w:br/>
        <w:t>Beep-beep! Beep-beep!</w:t>
        <w:br/>
        <w:br/>
        <w:t xml:space="preserve">  </w:t>
        <w:br/>
        <w:t>Barry, what happened?!</w:t>
        <w:br/>
        <w:br/>
        <w:t xml:space="preserve">  </w:t>
        <w:br/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Wait, I think we were</w:t>
        <w:br/>
        <w:t>on autopilot the whole time.</w:t>
        <w:br/>
        <w:br/>
        <w:t xml:space="preserve">  </w:t>
        <w:br/>
        <w:t>- That may have been helping me.</w:t>
        <w:br/>
        <w:t>- And now we're not!</w:t>
        <w:br/>
        <w:br/>
        <w:t xml:space="preserve">  </w:t>
        <w:br/>
        <w:t>So it turns out I cannot fly a plane.</w:t>
        <w:br/>
        <w:br/>
        <w:t xml:space="preserve">  </w:t>
        <w:br/>
        <w:t>All of you, let's get</w:t>
        <w:br/>
        <w:t>behind this fellow! Move it out!</w:t>
        <w:br/>
        <w:br/>
        <w:t xml:space="preserve">  </w:t>
        <w:br/>
        <w:t>Move out!</w:t>
        <w:br/>
        <w:br/>
        <w:t xml:space="preserve">  </w:t>
        <w:br/>
        <w:t>Our only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chance is if I do what I'd do,</w:t>
        <w:br/>
        <w:t>you copy me with the wings of the plane!</w:t>
        <w:br/>
        <w:br/>
        <w:t xml:space="preserve">  </w:t>
        <w:br/>
        <w:t>Don't have to yell.</w:t>
        <w:br/>
        <w:br/>
        <w:t xml:space="preserve">  </w:t>
        <w:br/>
        <w:t>I'm not yelling!</w:t>
        <w:br/>
        <w:t>We're in a lot of trouble.</w:t>
        <w:br/>
        <w:br/>
        <w:t xml:space="preserve">  </w:t>
        <w:br/>
        <w:t>It's very hard to concentrate</w:t>
        <w:br/>
        <w:t>with that panicky tone in your voice!</w:t>
        <w:br/>
        <w:br/>
        <w:t xml:space="preserve">  </w:t>
        <w:br/>
        <w:t>It's not a tone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. I'm panicking!</w:t>
        <w:br/>
        <w:br/>
        <w:t xml:space="preserve">  </w:t>
        <w:br/>
        <w:t>I can't do this!</w:t>
        <w:br/>
        <w:br/>
        <w:t xml:space="preserve">  </w:t>
        <w:br/>
        <w:t>Vanessa, pull yourself together.</w:t>
        <w:br/>
        <w:t>You have to snap out of it!</w:t>
        <w:br/>
        <w:br/>
        <w:t xml:space="preserve">  </w:t>
        <w:br/>
        <w:t>You snap out of it.</w:t>
        <w:br/>
        <w:br/>
        <w:t xml:space="preserve">  </w:t>
        <w:br/>
        <w:t>You snap out of it.</w:t>
        <w:br/>
        <w:br/>
        <w:t xml:space="preserve">  </w:t>
        <w:br/>
        <w:t>- You snap out of it!</w:t>
        <w:br/>
        <w:t>- You snap out of it!</w:t>
        <w:br/>
        <w:br/>
        <w:t xml:space="preserve">  </w:t>
        <w:br/>
        <w:t>- You snap out of it!</w:t>
        <w:br/>
        <w:t xml:space="preserve">- You snap 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out of it!</w:t>
        <w:br/>
        <w:br/>
        <w:t xml:space="preserve">  </w:t>
        <w:br/>
        <w:t>- You snap out of it!</w:t>
        <w:br/>
        <w:t>- You snap out of it!</w:t>
        <w:br/>
        <w:br/>
        <w:t xml:space="preserve">  </w:t>
        <w:br/>
        <w:t>- Hold it!</w:t>
        <w:br/>
        <w:t>- Why? Oome on, it's my turn.</w:t>
        <w:br/>
        <w:br/>
        <w:t xml:space="preserve">  </w:t>
        <w:br/>
        <w:t>How is the plane flying?</w:t>
        <w:br/>
        <w:br/>
        <w:t xml:space="preserve">  </w:t>
        <w:br/>
        <w:t>I don't know.</w:t>
        <w:br/>
        <w:br/>
        <w:t xml:space="preserve">  </w:t>
        <w:br/>
        <w:t>Hello?</w:t>
        <w:br/>
        <w:br/>
        <w:t xml:space="preserve">  </w:t>
        <w:br/>
        <w:t>Benson, got any flowers</w:t>
        <w:br/>
        <w:t>for a happy occasion in there?</w:t>
        <w:br/>
        <w:br/>
        <w:t xml:space="preserve">  </w:t>
        <w:br/>
        <w:t xml:space="preserve">The Pollen 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Jocks!</w:t>
        <w:br/>
        <w:br/>
        <w:t xml:space="preserve">  </w:t>
        <w:br/>
        <w:t>They do get behind a fellow.</w:t>
        <w:br/>
        <w:br/>
        <w:t xml:space="preserve">  </w:t>
        <w:br/>
        <w:t>- Black and yellow.</w:t>
        <w:br/>
        <w:t>- Hello.</w:t>
        <w:br/>
        <w:br/>
        <w:t xml:space="preserve">  </w:t>
        <w:br/>
        <w:t>All right, let's drop this tin can</w:t>
        <w:br/>
        <w:t>on the blacktop.</w:t>
        <w:br/>
        <w:br/>
        <w:t xml:space="preserve">  </w:t>
        <w:br/>
        <w:t>Where? I can't see anything. Oan you?</w:t>
        <w:br/>
        <w:br/>
        <w:t xml:space="preserve">  </w:t>
        <w:br/>
        <w:t>No, nothing. It's all cloudy.</w:t>
        <w:br/>
        <w:br/>
        <w:t xml:space="preserve">  </w:t>
        <w:br/>
        <w:t>Oome on. You got to think b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ee, Barry.</w:t>
        <w:br/>
        <w:br/>
        <w:t xml:space="preserve">  </w:t>
        <w:br/>
        <w:t>- Thinking bee.</w:t>
        <w:br/>
        <w:t>- Thinking bee.</w:t>
        <w:br/>
        <w:br/>
        <w:t xml:space="preserve">  </w:t>
        <w:br/>
        <w:t>Thinking bee!</w:t>
        <w:br/>
        <w:t>Thinking bee! Thinking bee!</w:t>
        <w:br/>
        <w:br/>
        <w:t xml:space="preserve">  </w:t>
        <w:br/>
        <w:t>Wait a minute.</w:t>
        <w:br/>
        <w:t>I think I'm feeling something.</w:t>
        <w:br/>
        <w:br/>
        <w:t xml:space="preserve">  </w:t>
        <w:br/>
        <w:t>- What?</w:t>
        <w:br/>
        <w:t>- I don't know. It's strong, pulling me.</w:t>
        <w:br/>
        <w:br/>
        <w:t xml:space="preserve">  </w:t>
        <w:br/>
        <w:t>Like a 27-million-year-old instinct.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br/>
        <w:br/>
        <w:t xml:space="preserve">  </w:t>
        <w:br/>
        <w:t>Bring the nose down.</w:t>
        <w:br/>
        <w:br/>
        <w:t xml:space="preserve">  </w:t>
        <w:br/>
        <w:t>Thinking bee!</w:t>
        <w:br/>
        <w:t>Thinking bee! Thinking bee!</w:t>
        <w:br/>
        <w:br/>
        <w:t xml:space="preserve">  </w:t>
        <w:br/>
        <w:t>- What in the world is on the tarmac?</w:t>
        <w:br/>
        <w:t>- Get some lights on that!</w:t>
        <w:br/>
        <w:br/>
        <w:t xml:space="preserve">  </w:t>
        <w:br/>
        <w:t>Thinking bee!</w:t>
        <w:br/>
        <w:t>Thinking bee! Thinking bee!</w:t>
        <w:br/>
        <w:br/>
        <w:t xml:space="preserve">  </w:t>
        <w:br/>
        <w:t>- Vanessa, aim for the flower.</w:t>
        <w:br/>
        <w:t>- OK.</w:t>
        <w:br/>
        <w:br/>
        <w:t xml:space="preserve">  </w:t>
        <w:br/>
        <w:t xml:space="preserve">Out 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the engines. We're going in</w:t>
        <w:br/>
        <w:t>on bee power. Ready, boys?</w:t>
        <w:br/>
        <w:br/>
        <w:t xml:space="preserve">  </w:t>
        <w:br/>
        <w:t>Affirmative!</w:t>
        <w:br/>
        <w:br/>
        <w:t xml:space="preserve">  </w:t>
        <w:br/>
        <w:t>Good. Good. Easy, now. That's it.</w:t>
        <w:br/>
        <w:br/>
        <w:t xml:space="preserve">  </w:t>
        <w:br/>
        <w:t>Land on that flower!</w:t>
        <w:br/>
        <w:br/>
        <w:t xml:space="preserve">  </w:t>
        <w:br/>
        <w:t>Ready? Full reverse!</w:t>
        <w:br/>
        <w:br/>
        <w:t xml:space="preserve">  </w:t>
        <w:br/>
        <w:t>Spin it around!</w:t>
        <w:br/>
        <w:br/>
        <w:t xml:space="preserve">  </w:t>
        <w:br/>
        <w:t>- Not that flower! The other one!</w:t>
        <w:br/>
        <w:t>- Which one?</w:t>
        <w:br/>
        <w:br/>
        <w:t xml:space="preserve">  </w:t>
        <w:br/>
        <w:t>-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 xml:space="preserve"> That flower.</w:t>
        <w:br/>
        <w:t>- I'm aiming at the flower!</w:t>
        <w:br/>
        <w:br/>
        <w:t xml:space="preserve">  </w:t>
        <w:br/>
        <w:t>That's a fat guy in a flowered shirt.</w:t>
        <w:br/>
        <w:t>I mean the giant pulsating flower</w:t>
        <w:br/>
        <w:br/>
        <w:t xml:space="preserve">  </w:t>
        <w:br/>
        <w:t>made of millions of bees!</w:t>
        <w:br/>
        <w:br/>
        <w:t xml:space="preserve">  </w:t>
        <w:br/>
        <w:t>Pull forward. Nose down. Tail up.</w:t>
        <w:br/>
        <w:br/>
        <w:t xml:space="preserve">  </w:t>
        <w:br/>
        <w:t>Rotate around it.</w:t>
        <w:br/>
        <w:br/>
        <w:t xml:space="preserve">  </w:t>
        <w:br/>
        <w:t>- This is insane, Barry!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br/>
        <w:t>- This's the only way I know how to fly.</w:t>
        <w:br/>
        <w:br/>
        <w:t xml:space="preserve">  </w:t>
        <w:br/>
        <w:t>Am I koo-koo-kachoo, or is this plane</w:t>
        <w:br/>
        <w:t>flying in an insect-like pattern?</w:t>
        <w:br/>
        <w:br/>
        <w:t xml:space="preserve">  </w:t>
        <w:br/>
        <w:t>Get your nose in there. Don't be afraid.</w:t>
        <w:br/>
        <w:t>Smell it. Full reverse!</w:t>
        <w:br/>
        <w:br/>
        <w:t xml:space="preserve">  </w:t>
        <w:br/>
        <w:t>Just drop it. Be a part of it.</w:t>
        <w:br/>
        <w:br/>
        <w:t xml:space="preserve">  </w:t>
        <w:br/>
        <w:t>Aim for th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e center!</w:t>
        <w:br/>
        <w:br/>
        <w:t xml:space="preserve">  </w:t>
        <w:br/>
        <w:t>Now drop it in! Drop it in, woman!</w:t>
        <w:br/>
        <w:br/>
        <w:t xml:space="preserve">  </w:t>
        <w:br/>
        <w:t>Oome on, already.</w:t>
        <w:br/>
        <w:br/>
        <w:t xml:space="preserve">  </w:t>
        <w:br/>
        <w:t>Barry, we did it!</w:t>
        <w:br/>
        <w:t>You taught me how to fly!</w:t>
        <w:br/>
        <w:br/>
        <w:t xml:space="preserve">  </w:t>
        <w:br/>
        <w:t>- Yes. No high-five!</w:t>
        <w:br/>
        <w:t>- Right.</w:t>
        <w:br/>
        <w:br/>
        <w:t xml:space="preserve">  </w:t>
        <w:br/>
        <w:t>Barry, it worked!</w:t>
        <w:br/>
        <w:t>Did you see the giant flower?</w:t>
        <w:br/>
        <w:br/>
        <w:t xml:space="preserve">  </w:t>
        <w:br/>
        <w:t>What giant flower? Where? O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f course</w:t>
        <w:br/>
        <w:t>I saw the flower! That was genius!</w:t>
        <w:br/>
        <w:br/>
        <w:t xml:space="preserve">  </w:t>
        <w:br/>
        <w:t>- Thank you.</w:t>
        <w:br/>
        <w:t>- But we're not done yet.</w:t>
        <w:br/>
        <w:br/>
        <w:t xml:space="preserve">  </w:t>
        <w:br/>
        <w:t>Listen, everyone!</w:t>
        <w:br/>
        <w:br/>
        <w:t xml:space="preserve">  </w:t>
        <w:br/>
        <w:t>This runway is covered</w:t>
        <w:br/>
        <w:t>with the last pollen</w:t>
        <w:br/>
        <w:br/>
        <w:t xml:space="preserve">  </w:t>
        <w:br/>
        <w:t>from the last flowers</w:t>
        <w:br/>
        <w:t>available anywhere on Earth.</w:t>
        <w:br/>
        <w:br/>
        <w:t xml:space="preserve">  </w:t>
        <w:br/>
        <w:t>That means this is o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ur last chance.</w:t>
        <w:br/>
        <w:br/>
        <w:t xml:space="preserve">  </w:t>
        <w:br/>
        <w:t>We're the only ones who make honey,</w:t>
        <w:br/>
        <w:t>pollinate flowers and dress like this.</w:t>
        <w:br/>
        <w:br/>
        <w:t xml:space="preserve">  </w:t>
        <w:br/>
        <w:t>If we're gonna survive as a species,</w:t>
        <w:br/>
        <w:t>this is our moment! What do you say?</w:t>
        <w:br/>
        <w:br/>
        <w:t xml:space="preserve">  </w:t>
        <w:br/>
        <w:t>Are we going to be bees, orjust</w:t>
        <w:br/>
        <w:t>Museum of Natural History k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eychains?</w:t>
        <w:br/>
        <w:br/>
        <w:t xml:space="preserve">  </w:t>
        <w:br/>
        <w:t>We're bees!</w:t>
        <w:br/>
        <w:br/>
        <w:t xml:space="preserve">  </w:t>
        <w:br/>
        <w:t>Keychain!</w:t>
        <w:br/>
        <w:br/>
        <w:t xml:space="preserve">  </w:t>
        <w:br/>
        <w:t>Then follow me! Except Keychain.</w:t>
        <w:br/>
        <w:br/>
        <w:t xml:space="preserve">  </w:t>
        <w:br/>
        <w:t>Hold on, Barry. Here.</w:t>
        <w:br/>
        <w:br/>
        <w:t xml:space="preserve">  </w:t>
        <w:br/>
        <w:t>You've earned this.</w:t>
        <w:br/>
        <w:br/>
        <w:t xml:space="preserve">  </w:t>
        <w:br/>
        <w:t>Yeah!</w:t>
        <w:br/>
        <w:br/>
        <w:t xml:space="preserve">  </w:t>
        <w:br/>
        <w:t>I'm a Pollen Jock! And it's a perfect</w:t>
        <w:br/>
        <w:t>fit. All I gotta do are the sleeves.</w:t>
        <w:br/>
        <w:br/>
        <w:t xml:space="preserve">  </w:t>
        <w:br/>
        <w:t>Oh, yeah.</w:t>
        <w:br/>
        <w:br/>
        <w:t xml:space="preserve">  </w:t>
        <w:br/>
        <w:t>Th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at's our Barry.</w:t>
        <w:br/>
        <w:br/>
        <w:t xml:space="preserve">  </w:t>
        <w:br/>
        <w:t>Mom! The bees are back!</w:t>
        <w:br/>
        <w:br/>
        <w:t xml:space="preserve">  </w:t>
        <w:br/>
        <w:t>If anybody needs</w:t>
        <w:br/>
        <w:t>to make a call, now's the time.</w:t>
        <w:br/>
        <w:br/>
        <w:t xml:space="preserve">  </w:t>
        <w:br/>
        <w:t>I got a feeling we'll be</w:t>
        <w:br/>
        <w:t>working late tonight!</w:t>
        <w:br/>
        <w:br/>
        <w:t xml:space="preserve">  </w:t>
        <w:br/>
        <w:t>Here's your change. Have a great</w:t>
        <w:br/>
        <w:t>afternoon! Oan I help who's next?</w:t>
        <w:br/>
        <w:br/>
        <w:t xml:space="preserve">  </w:t>
        <w:br/>
        <w:t>Would you lik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e some honey with that?</w:t>
        <w:br/>
        <w:t>It is bee-approved. Don't forget these.</w:t>
        <w:br/>
        <w:br/>
        <w:t xml:space="preserve">  </w:t>
        <w:br/>
        <w:t>Milk, cream, cheese, it's all me.</w:t>
        <w:br/>
        <w:t>And I don't see a nickel!</w:t>
        <w:br/>
        <w:br/>
        <w:t xml:space="preserve">  </w:t>
        <w:br/>
        <w:t>Sometimes I just feel</w:t>
        <w:br/>
        <w:t>like a piece of meat!</w:t>
        <w:br/>
        <w:br/>
        <w:t xml:space="preserve">  </w:t>
        <w:br/>
        <w:t>I had no idea.</w:t>
        <w:br/>
        <w:br/>
        <w:t xml:space="preserve">  </w:t>
        <w:br/>
        <w:t>Barry, I'm sorry.</w:t>
        <w:br/>
        <w:t>Have you got a mome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nt?</w:t>
        <w:br/>
        <w:br/>
        <w:t xml:space="preserve">  </w:t>
        <w:br/>
        <w:t>Would you excuse me?</w:t>
        <w:br/>
        <w:t>My mosquito associate will help you.</w:t>
        <w:br/>
        <w:br/>
        <w:t xml:space="preserve">  </w:t>
        <w:br/>
        <w:t>Sorry I'm late.</w:t>
        <w:br/>
        <w:br/>
        <w:t xml:space="preserve">  </w:t>
        <w:br/>
        <w:t>He's a lawyer too?</w:t>
        <w:br/>
        <w:br/>
        <w:t xml:space="preserve">  </w:t>
        <w:br/>
        <w:t>I was already a blood-sucking parasite.</w:t>
        <w:br/>
        <w:t>All I needed was a briefcase.</w:t>
        <w:br/>
        <w:br/>
        <w:t xml:space="preserve">  </w:t>
        <w:br/>
        <w:t>Have a great afternoon!</w:t>
        <w:br/>
        <w:br/>
        <w:t xml:space="preserve">  </w:t>
        <w:br/>
        <w:t>Barry, I just got thi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s huge tulip order,</w:t>
        <w:br/>
        <w:t>and I can't get them anywhere.</w:t>
        <w:br/>
        <w:br/>
        <w:t xml:space="preserve">  </w:t>
        <w:br/>
        <w:t>No problem, Vannie.</w:t>
        <w:br/>
        <w:t>Just leave it to me.</w:t>
        <w:br/>
        <w:br/>
        <w:t xml:space="preserve">  </w:t>
        <w:br/>
        <w:t>You're a lifesaver, Barry.</w:t>
        <w:br/>
        <w:t>Oan I help who's next?</w:t>
        <w:br/>
        <w:br/>
        <w:t xml:space="preserve">  </w:t>
        <w:br/>
        <w:t>All right, scramble, jocks!</w:t>
        <w:br/>
        <w:t>It's time to fly.</w:t>
        <w:br/>
        <w:br/>
        <w:t xml:space="preserve">  </w:t>
        <w:br/>
        <w:t>Thank you, Barry!</w:t>
        <w:br/>
        <w:br/>
        <w:t xml:space="preserve">  </w:t>
        <w:br/>
        <w:t>That bee i</w:t>
      </w:r>
      <w:r>
        <w:rPr>
          <w:rFonts w:ascii="Courier" w:hAnsi="Courier"/>
          <w:sz w:val="4"/>
        </w:rPr>
      </w:r>
    </w:p>
    <w:p>
      <w:pPr>
        <w:spacing w:line="240" w:lineRule="auto"/>
        <w:jc w:val="center"/>
      </w:pPr>
      <w:r>
        <w:t>s living my life!</w:t>
        <w:br/>
        <w:br/>
        <w:t xml:space="preserve">  </w:t>
        <w:br/>
        <w:t>Let it go, Kenny.</w:t>
        <w:br/>
        <w:br/>
        <w:t xml:space="preserve">  </w:t>
        <w:br/>
        <w:t>- When will this nightmare end?!</w:t>
        <w:br/>
        <w:t>- Let it all go.</w:t>
        <w:br/>
        <w:br/>
        <w:t xml:space="preserve">  </w:t>
        <w:br/>
        <w:t>- Beautiful day to fly.</w:t>
        <w:br/>
        <w:t>- Sure is.</w:t>
        <w:br/>
        <w:br/>
        <w:t xml:space="preserve">  </w:t>
        <w:br/>
        <w:t>Between you and me,</w:t>
        <w:br/>
        <w:t>I was dying to get out of that office.</w:t>
        <w:br/>
        <w:br/>
        <w:t xml:space="preserve">  </w:t>
        <w:br/>
        <w:t>You have got</w:t>
        <w:br/>
        <w:t xml:space="preserve">to start thinking bee, </w:t>
      </w:r>
      <w:r>
        <w:rPr>
          <w:rFonts w:ascii="Courier" w:hAnsi="Courier"/>
          <w:sz w:val="4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